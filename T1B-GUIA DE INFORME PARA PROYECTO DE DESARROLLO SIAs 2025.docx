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2F72A" w14:textId="49C39EC8" w:rsidR="001767BF" w:rsidRPr="00D00F4E" w:rsidRDefault="00873C5F" w:rsidP="00E2396E">
      <w:pPr>
        <w:pStyle w:val="Ttulo"/>
        <w:jc w:val="center"/>
      </w:pPr>
      <w:r w:rsidRPr="00D00F4E">
        <w:t xml:space="preserve">Guía </w:t>
      </w:r>
      <w:r w:rsidR="004668EB" w:rsidRPr="00D00F4E">
        <w:t xml:space="preserve">Informe final de proyecto de Desarrollo de </w:t>
      </w:r>
      <w:proofErr w:type="spellStart"/>
      <w:r w:rsidR="004668EB" w:rsidRPr="00D00F4E">
        <w:t>SIAs</w:t>
      </w:r>
      <w:proofErr w:type="spellEnd"/>
    </w:p>
    <w:p w14:paraId="54A0E172" w14:textId="77777777" w:rsidR="001767BF" w:rsidRPr="00D00F4E" w:rsidRDefault="00873C5F" w:rsidP="004668EB">
      <w:pPr>
        <w:pStyle w:val="Ttulo1"/>
        <w:jc w:val="both"/>
      </w:pPr>
      <w:r w:rsidRPr="00D00F4E">
        <w:t>Introducción</w:t>
      </w:r>
    </w:p>
    <w:p w14:paraId="43B79BE0" w14:textId="68B5D078" w:rsidR="0074456F" w:rsidRPr="00D00F4E" w:rsidRDefault="0074456F" w:rsidP="6D17B083">
      <w:pPr>
        <w:pStyle w:val="p1"/>
        <w:jc w:val="both"/>
        <w:divId w:val="941104978"/>
        <w:rPr>
          <w:rStyle w:val="s1"/>
          <w:rFonts w:asciiTheme="minorHAnsi" w:hAnsiTheme="minorHAnsi" w:cstheme="minorBidi"/>
          <w:sz w:val="22"/>
          <w:szCs w:val="22"/>
        </w:rPr>
      </w:pPr>
      <w:r w:rsidRPr="00D00F4E">
        <w:rPr>
          <w:rStyle w:val="s1"/>
          <w:rFonts w:asciiTheme="minorHAnsi" w:hAnsiTheme="minorHAnsi" w:cstheme="minorBidi"/>
          <w:sz w:val="22"/>
          <w:szCs w:val="22"/>
        </w:rPr>
        <w:t>El sistema propuesto busca optimizar la gestión de inventario</w:t>
      </w:r>
      <w:r w:rsidR="00971DB9" w:rsidRPr="00D00F4E">
        <w:rPr>
          <w:rStyle w:val="s1"/>
          <w:rFonts w:asciiTheme="minorHAnsi" w:hAnsiTheme="minorHAnsi" w:cstheme="minorBidi"/>
          <w:sz w:val="22"/>
          <w:szCs w:val="22"/>
        </w:rPr>
        <w:t xml:space="preserve"> para una tienda minorista</w:t>
      </w:r>
      <w:r w:rsidRPr="00D00F4E">
        <w:rPr>
          <w:rStyle w:val="s1"/>
          <w:rFonts w:asciiTheme="minorHAnsi" w:hAnsiTheme="minorHAnsi" w:cstheme="minorBidi"/>
          <w:sz w:val="22"/>
          <w:szCs w:val="22"/>
        </w:rPr>
        <w:t xml:space="preserve">, brindando a los usuarios un control en tiempo real </w:t>
      </w:r>
      <w:r w:rsidR="00946220" w:rsidRPr="00D00F4E">
        <w:rPr>
          <w:rStyle w:val="s1"/>
          <w:rFonts w:asciiTheme="minorHAnsi" w:hAnsiTheme="minorHAnsi" w:cstheme="minorBidi"/>
          <w:sz w:val="22"/>
          <w:szCs w:val="22"/>
        </w:rPr>
        <w:t xml:space="preserve">de </w:t>
      </w:r>
      <w:r w:rsidRPr="00D00F4E">
        <w:rPr>
          <w:rStyle w:val="s1"/>
          <w:rFonts w:asciiTheme="minorHAnsi" w:hAnsiTheme="minorHAnsi" w:cstheme="minorBidi"/>
          <w:sz w:val="22"/>
          <w:szCs w:val="22"/>
        </w:rPr>
        <w:t xml:space="preserve">la disponibilidad de productos, </w:t>
      </w:r>
      <w:r w:rsidR="00103443" w:rsidRPr="00D00F4E">
        <w:rPr>
          <w:rStyle w:val="s1"/>
          <w:rFonts w:asciiTheme="minorHAnsi" w:hAnsiTheme="minorHAnsi" w:cstheme="minorBidi"/>
          <w:sz w:val="22"/>
          <w:szCs w:val="22"/>
        </w:rPr>
        <w:t>reduciendo pérdidas</w:t>
      </w:r>
      <w:r w:rsidRPr="00D00F4E">
        <w:rPr>
          <w:rStyle w:val="s1"/>
          <w:rFonts w:asciiTheme="minorHAnsi" w:hAnsiTheme="minorHAnsi" w:cstheme="minorBidi"/>
          <w:sz w:val="22"/>
          <w:szCs w:val="22"/>
        </w:rPr>
        <w:t xml:space="preserve"> y mejor</w:t>
      </w:r>
      <w:r w:rsidR="00103443" w:rsidRPr="00D00F4E">
        <w:rPr>
          <w:rStyle w:val="s1"/>
          <w:rFonts w:asciiTheme="minorHAnsi" w:hAnsiTheme="minorHAnsi" w:cstheme="minorBidi"/>
          <w:sz w:val="22"/>
          <w:szCs w:val="22"/>
        </w:rPr>
        <w:t xml:space="preserve">ando </w:t>
      </w:r>
      <w:r w:rsidRPr="00D00F4E">
        <w:rPr>
          <w:rStyle w:val="s1"/>
          <w:rFonts w:asciiTheme="minorHAnsi" w:hAnsiTheme="minorHAnsi" w:cstheme="minorBidi"/>
          <w:sz w:val="22"/>
          <w:szCs w:val="22"/>
        </w:rPr>
        <w:t>la satisfacción tanto de los vendedores como de los clientes. Con esta solución se espera generar un impacto positivo en la eficiencia y en el crecimiento de la tienda</w:t>
      </w:r>
      <w:r w:rsidR="00DD620C" w:rsidRPr="00D00F4E">
        <w:rPr>
          <w:rStyle w:val="s1"/>
          <w:rFonts w:asciiTheme="minorHAnsi" w:hAnsiTheme="minorHAnsi" w:cstheme="minorBidi"/>
          <w:sz w:val="22"/>
          <w:szCs w:val="22"/>
        </w:rPr>
        <w:t xml:space="preserve"> minorista.</w:t>
      </w:r>
    </w:p>
    <w:p w14:paraId="6F523089" w14:textId="35BACBE3" w:rsidR="00413DEE" w:rsidRPr="00D00F4E" w:rsidRDefault="00413DEE" w:rsidP="0048208B">
      <w:pPr>
        <w:pStyle w:val="Ttulo1"/>
      </w:pPr>
      <w:r w:rsidRPr="00D00F4E">
        <w:t xml:space="preserve">Etapa 1: Visión y Alcance del Proyecto </w:t>
      </w:r>
    </w:p>
    <w:p w14:paraId="562A79BD" w14:textId="55E58057" w:rsidR="008268E1" w:rsidRPr="00D00F4E" w:rsidRDefault="407C10C3" w:rsidP="008510C3">
      <w:pPr>
        <w:pStyle w:val="Listaconnmeros"/>
        <w:spacing w:after="0" w:line="240" w:lineRule="exact"/>
        <w:jc w:val="both"/>
      </w:pPr>
      <w:r w:rsidRPr="00D00F4E">
        <w:t xml:space="preserve">Visión </w:t>
      </w:r>
    </w:p>
    <w:p w14:paraId="220255C1" w14:textId="4B907742" w:rsidR="008510C3" w:rsidRPr="00D00F4E" w:rsidRDefault="00D00F4E" w:rsidP="008510C3">
      <w:pPr>
        <w:pStyle w:val="Listaconnmeros"/>
        <w:numPr>
          <w:ilvl w:val="0"/>
          <w:numId w:val="0"/>
        </w:numPr>
        <w:spacing w:after="0" w:line="240" w:lineRule="exact"/>
        <w:ind w:left="720"/>
        <w:jc w:val="both"/>
      </w:pPr>
      <w:r w:rsidRPr="00D00F4E">
        <w:t xml:space="preserve">"Ser el sistema de inventario más rápido y eficiente del mercado, permitiendo a las empresas optimizar sus flujos de trabajo, </w:t>
      </w:r>
      <w:r w:rsidR="001F4F4A" w:rsidRPr="00D00F4E">
        <w:t>reducir</w:t>
      </w:r>
      <w:r w:rsidR="001F4F4A">
        <w:t xml:space="preserve"> </w:t>
      </w:r>
      <w:r w:rsidR="001F4F4A" w:rsidRPr="00D00F4E">
        <w:t>tiempos</w:t>
      </w:r>
      <w:r w:rsidR="005450BC">
        <w:t xml:space="preserve"> </w:t>
      </w:r>
      <w:r w:rsidRPr="00D00F4E">
        <w:t>y disminuir las pérdidas por obsolescencia". </w:t>
      </w:r>
    </w:p>
    <w:p w14:paraId="6C3E31D8" w14:textId="4785A92D" w:rsidR="0012775A" w:rsidRDefault="001F4F4A" w:rsidP="008510C3">
      <w:pPr>
        <w:pStyle w:val="Listaconnmeros"/>
        <w:numPr>
          <w:ilvl w:val="0"/>
          <w:numId w:val="0"/>
        </w:numPr>
        <w:spacing w:after="0" w:line="240" w:lineRule="exact"/>
        <w:jc w:val="both"/>
      </w:pPr>
      <w:r w:rsidRPr="00D00F4E">
        <w:t>1.2 Problema</w:t>
      </w:r>
      <w:r w:rsidR="00413DEE" w:rsidRPr="00D00F4E">
        <w:t xml:space="preserve"> y contexto</w:t>
      </w:r>
    </w:p>
    <w:p w14:paraId="3128B733" w14:textId="77777777" w:rsidR="005450BC" w:rsidRPr="005450BC" w:rsidRDefault="005450BC" w:rsidP="005450BC">
      <w:pPr>
        <w:pStyle w:val="Listaconnmeros"/>
        <w:numPr>
          <w:ilvl w:val="0"/>
          <w:numId w:val="0"/>
        </w:numPr>
        <w:spacing w:after="0" w:line="240" w:lineRule="exact"/>
      </w:pPr>
      <w:r w:rsidRPr="005450BC">
        <w:t>La tienda actualmente gestiona su inventario de forma manual, lo que genera varios impactos negativos:</w:t>
      </w:r>
    </w:p>
    <w:p w14:paraId="0208FB05" w14:textId="77777777" w:rsidR="005450BC" w:rsidRPr="005450BC" w:rsidRDefault="005450BC" w:rsidP="005450BC">
      <w:pPr>
        <w:pStyle w:val="Listaconnmeros"/>
        <w:numPr>
          <w:ilvl w:val="0"/>
          <w:numId w:val="30"/>
        </w:numPr>
        <w:spacing w:after="0" w:line="240" w:lineRule="exact"/>
      </w:pPr>
      <w:r w:rsidRPr="005450BC">
        <w:t>Desconocimiento del stock real, dificultando la planificación y la toma de decisiones.</w:t>
      </w:r>
    </w:p>
    <w:p w14:paraId="2D9299FA" w14:textId="77777777" w:rsidR="005450BC" w:rsidRPr="005450BC" w:rsidRDefault="005450BC" w:rsidP="005450BC">
      <w:pPr>
        <w:pStyle w:val="Listaconnmeros"/>
        <w:numPr>
          <w:ilvl w:val="0"/>
          <w:numId w:val="30"/>
        </w:numPr>
        <w:spacing w:after="0" w:line="240" w:lineRule="exact"/>
      </w:pPr>
      <w:r w:rsidRPr="005450BC">
        <w:t>Pérdida de ventas debido a la falta de productos disponibles.</w:t>
      </w:r>
    </w:p>
    <w:p w14:paraId="6C29D746" w14:textId="77777777" w:rsidR="005450BC" w:rsidRPr="005450BC" w:rsidRDefault="005450BC" w:rsidP="005450BC">
      <w:pPr>
        <w:pStyle w:val="Listaconnmeros"/>
        <w:numPr>
          <w:ilvl w:val="0"/>
          <w:numId w:val="30"/>
        </w:numPr>
        <w:spacing w:after="0" w:line="240" w:lineRule="exact"/>
      </w:pPr>
      <w:r w:rsidRPr="005450BC">
        <w:t>Mayor tiempo y esfuerzo en la gestión y actualización de registros de inventario.</w:t>
      </w:r>
    </w:p>
    <w:p w14:paraId="1C3485E7" w14:textId="77777777" w:rsidR="005450BC" w:rsidRPr="005450BC" w:rsidRDefault="005450BC" w:rsidP="005450BC">
      <w:pPr>
        <w:pStyle w:val="Listaconnmeros"/>
        <w:numPr>
          <w:ilvl w:val="0"/>
          <w:numId w:val="30"/>
        </w:numPr>
        <w:spacing w:after="0" w:line="240" w:lineRule="exact"/>
      </w:pPr>
      <w:r w:rsidRPr="005450BC">
        <w:t>Mayor riesgo de errores operativos y desajustes en el stock.</w:t>
      </w:r>
    </w:p>
    <w:p w14:paraId="2601B0EF" w14:textId="411DA713" w:rsidR="005450BC" w:rsidRPr="005450BC" w:rsidRDefault="005450BC" w:rsidP="005450BC">
      <w:pPr>
        <w:pStyle w:val="Listaconnmeros"/>
        <w:numPr>
          <w:ilvl w:val="0"/>
          <w:numId w:val="0"/>
        </w:numPr>
        <w:spacing w:after="0" w:line="240" w:lineRule="exact"/>
      </w:pPr>
      <w:r w:rsidRPr="005450BC">
        <w:t>Estos problemas evidencian la necesidad de implementar un sistema automatizado de</w:t>
      </w:r>
      <w:r>
        <w:t xml:space="preserve"> </w:t>
      </w:r>
      <w:r w:rsidRPr="005450BC">
        <w:t>gestión de inventarios que permita mejorar la eficiencia, reducir pérdidas y garantizar la disponibilidad de productos para los clientes.</w:t>
      </w:r>
    </w:p>
    <w:p w14:paraId="7EE6626C" w14:textId="77777777" w:rsidR="00D00F4E" w:rsidRPr="00D00F4E" w:rsidRDefault="00D00F4E" w:rsidP="008510C3">
      <w:pPr>
        <w:pStyle w:val="Listaconnmeros"/>
        <w:numPr>
          <w:ilvl w:val="0"/>
          <w:numId w:val="0"/>
        </w:numPr>
        <w:spacing w:after="0" w:line="240" w:lineRule="exact"/>
        <w:jc w:val="both"/>
      </w:pPr>
    </w:p>
    <w:p w14:paraId="01B017CE" w14:textId="52A85822" w:rsidR="00662D0D" w:rsidRPr="00D00F4E" w:rsidRDefault="00A20797" w:rsidP="008510C3">
      <w:pPr>
        <w:pStyle w:val="Listaconnmeros"/>
        <w:numPr>
          <w:ilvl w:val="0"/>
          <w:numId w:val="0"/>
        </w:numPr>
        <w:spacing w:after="0" w:line="240" w:lineRule="exact"/>
        <w:jc w:val="both"/>
      </w:pPr>
      <w:r w:rsidRPr="00D00F4E">
        <w:t>1.3 Usuarios</w:t>
      </w:r>
      <w:r w:rsidR="00413DEE" w:rsidRPr="00D00F4E">
        <w:t xml:space="preserve"> y </w:t>
      </w:r>
      <w:proofErr w:type="spellStart"/>
      <w:r w:rsidR="00413DEE" w:rsidRPr="00D00F4E">
        <w:t>stakeholders</w:t>
      </w:r>
      <w:proofErr w:type="spellEnd"/>
    </w:p>
    <w:p w14:paraId="0CD8A9CE" w14:textId="1E8F7CB6" w:rsidR="00662D0D" w:rsidRPr="00D00F4E" w:rsidRDefault="00662D0D" w:rsidP="008510C3">
      <w:pPr>
        <w:pStyle w:val="Prrafodelista"/>
        <w:numPr>
          <w:ilvl w:val="0"/>
          <w:numId w:val="12"/>
        </w:numPr>
        <w:spacing w:after="0" w:line="240" w:lineRule="exact"/>
        <w:jc w:val="both"/>
      </w:pPr>
      <w:r w:rsidRPr="00D00F4E">
        <w:rPr>
          <w:b/>
        </w:rPr>
        <w:t>Dueño del almacén</w:t>
      </w:r>
    </w:p>
    <w:p w14:paraId="6EF6EC25" w14:textId="73AF253B" w:rsidR="00662D0D" w:rsidRPr="00D00F4E" w:rsidRDefault="00662D0D" w:rsidP="008510C3">
      <w:pPr>
        <w:spacing w:after="0" w:line="240" w:lineRule="exact"/>
        <w:ind w:left="720"/>
        <w:jc w:val="both"/>
      </w:pPr>
      <w:r w:rsidRPr="00D00F4E">
        <w:rPr>
          <w:u w:val="single"/>
        </w:rPr>
        <w:t>Dolencias</w:t>
      </w:r>
      <w:r w:rsidRPr="00D00F4E">
        <w:t xml:space="preserve">: </w:t>
      </w:r>
      <w:r w:rsidR="00D00F4E" w:rsidRPr="00D00F4E">
        <w:t>desconocimiento del stock real, incrementa pérdidas de ventas debido a la falta de productos disponibles y genera un mayor consumo de tiempo y actualización del inventario</w:t>
      </w:r>
    </w:p>
    <w:p w14:paraId="11CE3D02" w14:textId="497C3447" w:rsidR="00662D0D" w:rsidRPr="00D00F4E" w:rsidRDefault="00662D0D" w:rsidP="008510C3">
      <w:pPr>
        <w:spacing w:after="0" w:line="240" w:lineRule="exact"/>
        <w:ind w:left="720"/>
        <w:jc w:val="both"/>
      </w:pPr>
      <w:r w:rsidRPr="00D00F4E">
        <w:rPr>
          <w:u w:val="single"/>
        </w:rPr>
        <w:t>Objetivo</w:t>
      </w:r>
      <w:r w:rsidRPr="00D00F4E">
        <w:t>: Tener información clara y en tiempo real del inventario, optimizar l</w:t>
      </w:r>
      <w:r w:rsidR="001867DE" w:rsidRPr="00D00F4E">
        <w:t xml:space="preserve">a </w:t>
      </w:r>
      <w:r w:rsidRPr="00D00F4E">
        <w:t>organización de las compras, Reducir pérdidas</w:t>
      </w:r>
      <w:r w:rsidR="00D84234">
        <w:t>,</w:t>
      </w:r>
      <w:r w:rsidRPr="00D00F4E">
        <w:t xml:space="preserve"> maximizar la rentabilidad</w:t>
      </w:r>
      <w:r w:rsidR="00D84234">
        <w:t xml:space="preserve"> y </w:t>
      </w:r>
      <w:r w:rsidR="00D84234" w:rsidRPr="00D84234">
        <w:t>anticiparse a los quiebres de stock para asegurar la continuidad en las ventas.</w:t>
      </w:r>
    </w:p>
    <w:p w14:paraId="3007290E" w14:textId="71346BF5" w:rsidR="00662D0D" w:rsidRPr="00D00F4E" w:rsidRDefault="00662D0D" w:rsidP="008510C3">
      <w:pPr>
        <w:pStyle w:val="Prrafodelista"/>
        <w:numPr>
          <w:ilvl w:val="0"/>
          <w:numId w:val="12"/>
        </w:numPr>
        <w:spacing w:after="0" w:line="240" w:lineRule="exact"/>
        <w:jc w:val="both"/>
      </w:pPr>
      <w:r w:rsidRPr="00D00F4E">
        <w:rPr>
          <w:b/>
        </w:rPr>
        <w:t>Vendedor de tienda</w:t>
      </w:r>
    </w:p>
    <w:p w14:paraId="1DBEC1D3" w14:textId="77777777" w:rsidR="00662D0D" w:rsidRPr="00D00F4E" w:rsidRDefault="00662D0D" w:rsidP="008510C3">
      <w:pPr>
        <w:spacing w:after="0" w:line="240" w:lineRule="exact"/>
        <w:ind w:left="720"/>
        <w:jc w:val="both"/>
      </w:pPr>
      <w:r w:rsidRPr="00D00F4E">
        <w:rPr>
          <w:u w:val="single"/>
        </w:rPr>
        <w:t>Dolencia</w:t>
      </w:r>
      <w:r w:rsidRPr="00D00F4E">
        <w:t>: Dificultad para saber que productos están disponibles, pérdida de tiempo buscando o consultando stock.</w:t>
      </w:r>
    </w:p>
    <w:p w14:paraId="3A1E76EC" w14:textId="0437A18A" w:rsidR="00662D0D" w:rsidRPr="00D00F4E" w:rsidRDefault="00662D0D" w:rsidP="008510C3">
      <w:pPr>
        <w:spacing w:after="0" w:line="240" w:lineRule="exact"/>
        <w:ind w:left="720"/>
        <w:jc w:val="both"/>
      </w:pPr>
      <w:r w:rsidRPr="00D00F4E">
        <w:rPr>
          <w:u w:val="single"/>
        </w:rPr>
        <w:t>Objetivo</w:t>
      </w:r>
      <w:r w:rsidRPr="00D00F4E">
        <w:t>: verificar rápidamente el inventario, anotar ingresos y</w:t>
      </w:r>
      <w:r w:rsidR="007B175E" w:rsidRPr="00D00F4E">
        <w:t xml:space="preserve"> </w:t>
      </w:r>
      <w:r w:rsidRPr="00D00F4E">
        <w:t>salidas sin equivocaciones</w:t>
      </w:r>
      <w:r w:rsidR="007B175E" w:rsidRPr="00D00F4E">
        <w:t>, disminuyendo</w:t>
      </w:r>
      <w:r w:rsidR="004D036D" w:rsidRPr="00D00F4E">
        <w:t xml:space="preserve"> el tiempo</w:t>
      </w:r>
      <w:r w:rsidRPr="00D00F4E">
        <w:t xml:space="preserve"> de gestión.</w:t>
      </w:r>
    </w:p>
    <w:p w14:paraId="3DC50936" w14:textId="5D9643D1" w:rsidR="00662D0D" w:rsidRPr="00D00F4E" w:rsidRDefault="00662D0D" w:rsidP="008510C3">
      <w:pPr>
        <w:pStyle w:val="Prrafodelista"/>
        <w:numPr>
          <w:ilvl w:val="0"/>
          <w:numId w:val="12"/>
        </w:numPr>
        <w:spacing w:after="0" w:line="240" w:lineRule="exact"/>
        <w:jc w:val="both"/>
      </w:pPr>
      <w:r w:rsidRPr="00D00F4E">
        <w:rPr>
          <w:b/>
        </w:rPr>
        <w:t>Clientes</w:t>
      </w:r>
    </w:p>
    <w:p w14:paraId="4AFF2F6A" w14:textId="77AC9116" w:rsidR="00662D0D" w:rsidRPr="00D00F4E" w:rsidRDefault="00662D0D" w:rsidP="008510C3">
      <w:pPr>
        <w:spacing w:after="0" w:line="240" w:lineRule="exact"/>
        <w:ind w:firstLine="720"/>
        <w:jc w:val="both"/>
      </w:pPr>
      <w:r w:rsidRPr="00D00F4E">
        <w:rPr>
          <w:u w:val="single"/>
        </w:rPr>
        <w:t>Dolencias</w:t>
      </w:r>
      <w:r w:rsidRPr="00D00F4E">
        <w:t xml:space="preserve">: Largas esperas en </w:t>
      </w:r>
      <w:proofErr w:type="gramStart"/>
      <w:r w:rsidRPr="00D00F4E">
        <w:t>caja</w:t>
      </w:r>
      <w:proofErr w:type="gramEnd"/>
      <w:r w:rsidRPr="00D00F4E">
        <w:t xml:space="preserve"> o atención y dificultad para encontrar productos</w:t>
      </w:r>
    </w:p>
    <w:p w14:paraId="3ACAC455" w14:textId="13D7A6DF" w:rsidR="00662D0D" w:rsidRDefault="00662D0D" w:rsidP="008510C3">
      <w:pPr>
        <w:spacing w:after="0" w:line="240" w:lineRule="exact"/>
        <w:ind w:left="720"/>
        <w:jc w:val="both"/>
      </w:pPr>
      <w:r w:rsidRPr="00D00F4E">
        <w:rPr>
          <w:u w:val="single"/>
        </w:rPr>
        <w:t>Objetivo</w:t>
      </w:r>
      <w:r w:rsidRPr="00D00F4E">
        <w:t xml:space="preserve">: Encontrar siempre el producto disponible, </w:t>
      </w:r>
      <w:r w:rsidR="00D84234" w:rsidRPr="00D84234">
        <w:t>Obtener una experiencia de compra más eficiente y satisfactoria</w:t>
      </w:r>
      <w:r w:rsidR="00D84234">
        <w:t xml:space="preserve">, </w:t>
      </w:r>
      <w:r w:rsidRPr="00D00F4E">
        <w:t>comprar de manera rápida y sin complicaciones</w:t>
      </w:r>
    </w:p>
    <w:p w14:paraId="1DFF4E3A" w14:textId="77777777" w:rsidR="00D84234" w:rsidRDefault="00D84234" w:rsidP="008510C3">
      <w:pPr>
        <w:spacing w:after="0" w:line="240" w:lineRule="exact"/>
        <w:ind w:left="720"/>
        <w:jc w:val="both"/>
      </w:pPr>
    </w:p>
    <w:p w14:paraId="5DB1DD09" w14:textId="77777777" w:rsidR="00D84234" w:rsidRPr="00D00F4E" w:rsidRDefault="00D84234" w:rsidP="008510C3">
      <w:pPr>
        <w:spacing w:after="0" w:line="240" w:lineRule="exact"/>
        <w:ind w:left="720"/>
        <w:jc w:val="both"/>
      </w:pPr>
    </w:p>
    <w:p w14:paraId="47846CF1" w14:textId="12191F8D" w:rsidR="00276B51" w:rsidRPr="00D00F4E" w:rsidRDefault="00276B51" w:rsidP="008510C3">
      <w:pPr>
        <w:pStyle w:val="Prrafodelista"/>
        <w:numPr>
          <w:ilvl w:val="0"/>
          <w:numId w:val="12"/>
        </w:numPr>
        <w:spacing w:after="0" w:line="240" w:lineRule="exact"/>
        <w:jc w:val="both"/>
      </w:pPr>
      <w:r w:rsidRPr="00D00F4E">
        <w:rPr>
          <w:b/>
        </w:rPr>
        <w:lastRenderedPageBreak/>
        <w:t>Proveedor</w:t>
      </w:r>
    </w:p>
    <w:p w14:paraId="3E5434E4" w14:textId="6B56494C" w:rsidR="00276B51" w:rsidRPr="00D00F4E" w:rsidRDefault="00276B51" w:rsidP="008510C3">
      <w:pPr>
        <w:spacing w:after="0" w:line="240" w:lineRule="exact"/>
        <w:ind w:left="720"/>
        <w:jc w:val="both"/>
      </w:pPr>
      <w:r w:rsidRPr="00D00F4E">
        <w:rPr>
          <w:u w:val="single"/>
        </w:rPr>
        <w:t>Dolencias</w:t>
      </w:r>
      <w:r w:rsidRPr="00D00F4E">
        <w:t xml:space="preserve">: </w:t>
      </w:r>
      <w:r w:rsidR="00D84234" w:rsidRPr="00D00F4E">
        <w:t>Rece</w:t>
      </w:r>
      <w:r w:rsidR="00D84234">
        <w:t>pción de p</w:t>
      </w:r>
      <w:r w:rsidR="00C814F3" w:rsidRPr="00D00F4E">
        <w:t xml:space="preserve">edidos desordenados o fuera de </w:t>
      </w:r>
      <w:r w:rsidR="007210E5" w:rsidRPr="00D00F4E">
        <w:t>tiempo</w:t>
      </w:r>
      <w:r w:rsidR="00D84234">
        <w:t xml:space="preserve"> y f</w:t>
      </w:r>
      <w:r w:rsidR="00D84234" w:rsidRPr="00D84234">
        <w:t>alta de comunicación clara sobre las necesidades reales de la tienda</w:t>
      </w:r>
    </w:p>
    <w:p w14:paraId="6050C978" w14:textId="2CCEA90B" w:rsidR="00D84234" w:rsidRPr="00D84234" w:rsidRDefault="00276B51" w:rsidP="00D84234">
      <w:pPr>
        <w:spacing w:after="0" w:line="240" w:lineRule="exact"/>
        <w:ind w:left="720"/>
        <w:jc w:val="both"/>
      </w:pPr>
      <w:r w:rsidRPr="00D00F4E">
        <w:rPr>
          <w:u w:val="single"/>
        </w:rPr>
        <w:t>Objetivo</w:t>
      </w:r>
      <w:r w:rsidRPr="00D00F4E">
        <w:t xml:space="preserve">: </w:t>
      </w:r>
      <w:r w:rsidR="00855EFA" w:rsidRPr="00D00F4E">
        <w:t>Tener pedidos claros y oportunos</w:t>
      </w:r>
      <w:r w:rsidR="00D84234">
        <w:t>, m</w:t>
      </w:r>
      <w:r w:rsidR="002E4D3E" w:rsidRPr="00D00F4E">
        <w:t>antener una relación estable</w:t>
      </w:r>
      <w:r w:rsidR="00117C96" w:rsidRPr="00D00F4E">
        <w:t xml:space="preserve"> con el almacén</w:t>
      </w:r>
      <w:r w:rsidR="00D84234">
        <w:t xml:space="preserve">, contar </w:t>
      </w:r>
      <w:r w:rsidR="00D84234" w:rsidRPr="00D84234">
        <w:t>con información sobre las necesidades del almacén</w:t>
      </w:r>
      <w:r w:rsidR="00D84234">
        <w:t>, e</w:t>
      </w:r>
      <w:r w:rsidR="00D84234" w:rsidRPr="00D84234">
        <w:t>stablecer una relación más eficiente y fluida con el negocio.</w:t>
      </w:r>
    </w:p>
    <w:p w14:paraId="745CC078" w14:textId="77777777" w:rsidR="00117C96" w:rsidRPr="00D00F4E" w:rsidRDefault="00117C96" w:rsidP="00BE7911">
      <w:pPr>
        <w:spacing w:after="0" w:line="240" w:lineRule="exact"/>
        <w:rPr>
          <w:i/>
          <w:iCs/>
        </w:rPr>
      </w:pPr>
    </w:p>
    <w:p w14:paraId="695003F4" w14:textId="1B36C4CD" w:rsidR="00413DEE" w:rsidRDefault="00413DEE" w:rsidP="545ECABC">
      <w:pPr>
        <w:pStyle w:val="Listaconnmeros"/>
        <w:numPr>
          <w:ilvl w:val="0"/>
          <w:numId w:val="0"/>
        </w:numPr>
        <w:spacing w:after="0" w:line="240" w:lineRule="exact"/>
      </w:pPr>
      <w:r w:rsidRPr="00D00F4E">
        <w:t>1.4 Propuesta de valor</w:t>
      </w:r>
    </w:p>
    <w:p w14:paraId="7B99D9FE" w14:textId="4A4DAE0D" w:rsidR="005450BC" w:rsidRPr="00D00F4E" w:rsidRDefault="005450BC" w:rsidP="545ECABC">
      <w:pPr>
        <w:pStyle w:val="Listaconnmeros"/>
        <w:numPr>
          <w:ilvl w:val="0"/>
          <w:numId w:val="0"/>
        </w:numPr>
        <w:spacing w:after="0" w:line="240" w:lineRule="exact"/>
      </w:pPr>
      <w:r w:rsidRPr="005450BC">
        <w:t>La solución propuesta permitirá a la tienda gestionar su inventario de manera efectiva</w:t>
      </w:r>
      <w:r>
        <w:t xml:space="preserve"> en aspectos como:</w:t>
      </w:r>
    </w:p>
    <w:p w14:paraId="57640E79" w14:textId="3356D37D" w:rsidR="61AC5B25" w:rsidRPr="00D00F4E" w:rsidRDefault="61AC5B25" w:rsidP="00BD6656">
      <w:pPr>
        <w:pStyle w:val="Prrafodelista"/>
        <w:numPr>
          <w:ilvl w:val="0"/>
          <w:numId w:val="10"/>
        </w:numPr>
        <w:spacing w:after="0"/>
        <w:jc w:val="both"/>
        <w:rPr>
          <w:iCs/>
        </w:rPr>
      </w:pPr>
      <w:r w:rsidRPr="00D00F4E">
        <w:rPr>
          <w:iCs/>
        </w:rPr>
        <w:t>Gestión efectiva del stock en tiempo real.</w:t>
      </w:r>
    </w:p>
    <w:p w14:paraId="37F292A7" w14:textId="3A995C9F" w:rsidR="61AC5B25" w:rsidRPr="00D00F4E" w:rsidRDefault="61AC5B25" w:rsidP="00BD6656">
      <w:pPr>
        <w:pStyle w:val="Prrafodelista"/>
        <w:numPr>
          <w:ilvl w:val="0"/>
          <w:numId w:val="10"/>
        </w:numPr>
        <w:spacing w:after="0"/>
        <w:jc w:val="both"/>
        <w:rPr>
          <w:iCs/>
        </w:rPr>
      </w:pPr>
      <w:r w:rsidRPr="00D00F4E">
        <w:rPr>
          <w:iCs/>
        </w:rPr>
        <w:t>Disminución de pérdidas por falta de productos.</w:t>
      </w:r>
    </w:p>
    <w:p w14:paraId="5F3F7767" w14:textId="7D0999DC" w:rsidR="61AC5B25" w:rsidRPr="00D00F4E" w:rsidRDefault="61AC5B25" w:rsidP="00BD6656">
      <w:pPr>
        <w:pStyle w:val="Prrafodelista"/>
        <w:numPr>
          <w:ilvl w:val="0"/>
          <w:numId w:val="10"/>
        </w:numPr>
        <w:spacing w:after="0"/>
        <w:jc w:val="both"/>
        <w:rPr>
          <w:iCs/>
        </w:rPr>
      </w:pPr>
      <w:r w:rsidRPr="00D00F4E">
        <w:rPr>
          <w:iCs/>
        </w:rPr>
        <w:t>Ahorro de tiempo en la gestión del inventario.</w:t>
      </w:r>
    </w:p>
    <w:p w14:paraId="5280FDBD" w14:textId="7243395F" w:rsidR="61AC5B25" w:rsidRPr="00D00F4E" w:rsidRDefault="61AC5B25" w:rsidP="00BD6656">
      <w:pPr>
        <w:pStyle w:val="Prrafodelista"/>
        <w:numPr>
          <w:ilvl w:val="0"/>
          <w:numId w:val="10"/>
        </w:numPr>
        <w:spacing w:after="0"/>
        <w:jc w:val="both"/>
        <w:rPr>
          <w:iCs/>
        </w:rPr>
      </w:pPr>
      <w:r w:rsidRPr="00D00F4E">
        <w:rPr>
          <w:iCs/>
        </w:rPr>
        <w:t>Aumento en la satisfacción del cliente debido a la disponibilidad de artículos.</w:t>
      </w:r>
    </w:p>
    <w:p w14:paraId="767A3B27" w14:textId="420663DE" w:rsidR="61AC5B25" w:rsidRDefault="61AC5B25" w:rsidP="008510C3">
      <w:pPr>
        <w:pStyle w:val="Prrafodelista"/>
        <w:numPr>
          <w:ilvl w:val="0"/>
          <w:numId w:val="10"/>
        </w:numPr>
        <w:spacing w:after="0"/>
        <w:jc w:val="both"/>
        <w:rPr>
          <w:iCs/>
        </w:rPr>
      </w:pPr>
      <w:r w:rsidRPr="00D00F4E">
        <w:rPr>
          <w:iCs/>
        </w:rPr>
        <w:t>Planificación de compras más eficiente.</w:t>
      </w:r>
    </w:p>
    <w:p w14:paraId="76E3CD05" w14:textId="1BFA8CDE" w:rsidR="002F3D5E" w:rsidRPr="002F3D5E" w:rsidRDefault="002F3D5E" w:rsidP="002F3D5E">
      <w:pPr>
        <w:spacing w:after="0"/>
        <w:jc w:val="both"/>
        <w:rPr>
          <w:iCs/>
        </w:rPr>
      </w:pPr>
      <w:r>
        <w:rPr>
          <w:iCs/>
        </w:rPr>
        <w:t>Con todo lo anterior se</w:t>
      </w:r>
      <w:r w:rsidRPr="002F3D5E">
        <w:rPr>
          <w:iCs/>
        </w:rPr>
        <w:t xml:space="preserve"> mejora</w:t>
      </w:r>
      <w:r>
        <w:rPr>
          <w:iCs/>
        </w:rPr>
        <w:t>rá</w:t>
      </w:r>
      <w:r w:rsidRPr="002F3D5E">
        <w:rPr>
          <w:iCs/>
        </w:rPr>
        <w:t xml:space="preserve"> tanto los procesos internos como los resultados comerciales de la tienda.</w:t>
      </w:r>
    </w:p>
    <w:p w14:paraId="6C15E196" w14:textId="6DB7FBD1" w:rsidR="00160B6F" w:rsidRPr="00D00F4E" w:rsidRDefault="00D12DAA" w:rsidP="001F4F4A">
      <w:pPr>
        <w:pStyle w:val="Ttulo1"/>
        <w:jc w:val="both"/>
      </w:pPr>
      <w:r w:rsidRPr="00D00F4E">
        <w:t>Etapa</w:t>
      </w:r>
      <w:r w:rsidR="002A4E01" w:rsidRPr="00D00F4E">
        <w:t xml:space="preserve"> </w:t>
      </w:r>
      <w:r w:rsidR="00413DEE" w:rsidRPr="00D00F4E">
        <w:t>2</w:t>
      </w:r>
      <w:r w:rsidR="002A4E01" w:rsidRPr="00D00F4E">
        <w:t>: Organización y Planificación del Proyecto</w:t>
      </w:r>
    </w:p>
    <w:p w14:paraId="53C3A375" w14:textId="1CD9743B" w:rsidR="6D17B083" w:rsidRPr="00D00F4E" w:rsidRDefault="002A4E01" w:rsidP="001F4F4A">
      <w:pPr>
        <w:pStyle w:val="Listaconnmeros"/>
        <w:numPr>
          <w:ilvl w:val="1"/>
          <w:numId w:val="13"/>
        </w:numPr>
        <w:jc w:val="both"/>
      </w:pPr>
      <w:r w:rsidRPr="00D00F4E">
        <w:t>Definición de Roles y Responsabilidades</w:t>
      </w:r>
      <w:r w:rsidR="00117D83" w:rsidRPr="00D00F4E">
        <w:t>.</w:t>
      </w:r>
    </w:p>
    <w:p w14:paraId="29EF3B6B" w14:textId="3C39D260" w:rsidR="003000F8" w:rsidRPr="00D00F4E" w:rsidRDefault="6134CAD8" w:rsidP="008510C3">
      <w:pPr>
        <w:pStyle w:val="Listaconnmeros"/>
        <w:numPr>
          <w:ilvl w:val="0"/>
          <w:numId w:val="14"/>
        </w:numPr>
        <w:jc w:val="both"/>
      </w:pPr>
      <w:r w:rsidRPr="00D00F4E">
        <w:t xml:space="preserve">Cliente/usuario final- </w:t>
      </w:r>
      <w:proofErr w:type="spellStart"/>
      <w:r w:rsidRPr="00D00F4E">
        <w:t>Yahima</w:t>
      </w:r>
      <w:proofErr w:type="spellEnd"/>
      <w:r w:rsidR="004A754B" w:rsidRPr="00D00F4E">
        <w:t xml:space="preserve"> </w:t>
      </w:r>
      <w:proofErr w:type="spellStart"/>
      <w:r w:rsidR="004A754B" w:rsidRPr="00D00F4E">
        <w:t>Had</w:t>
      </w:r>
      <w:r w:rsidR="00732433" w:rsidRPr="00D00F4E">
        <w:t>feg</w:t>
      </w:r>
      <w:proofErr w:type="spellEnd"/>
      <w:r w:rsidR="00623910" w:rsidRPr="00D00F4E">
        <w:t>, Valentina Duran, Valentina Fuentes,</w:t>
      </w:r>
      <w:r w:rsidR="000E7990" w:rsidRPr="00D00F4E">
        <w:t xml:space="preserve"> Ginna </w:t>
      </w:r>
      <w:proofErr w:type="spellStart"/>
      <w:r w:rsidR="000E7990" w:rsidRPr="00D00F4E">
        <w:t>Cespedes</w:t>
      </w:r>
      <w:proofErr w:type="spellEnd"/>
      <w:r w:rsidR="00F75AFD" w:rsidRPr="00D00F4E">
        <w:t xml:space="preserve">, </w:t>
      </w:r>
      <w:proofErr w:type="spellStart"/>
      <w:r w:rsidR="00F75AFD" w:rsidRPr="00D00F4E">
        <w:t>Maria</w:t>
      </w:r>
      <w:proofErr w:type="spellEnd"/>
      <w:r w:rsidR="00F75AFD" w:rsidRPr="00D00F4E">
        <w:t xml:space="preserve"> Quezada</w:t>
      </w:r>
      <w:r w:rsidRPr="00D00F4E">
        <w:t xml:space="preserve">: </w:t>
      </w:r>
    </w:p>
    <w:p w14:paraId="3A59982E" w14:textId="70BFF13B" w:rsidR="003E12CD" w:rsidRPr="00D00F4E" w:rsidRDefault="003000F8" w:rsidP="008510C3">
      <w:pPr>
        <w:pStyle w:val="Listaconnmeros"/>
        <w:numPr>
          <w:ilvl w:val="0"/>
          <w:numId w:val="12"/>
        </w:numPr>
        <w:jc w:val="both"/>
      </w:pPr>
      <w:r w:rsidRPr="00D00F4E">
        <w:rPr>
          <w:b/>
        </w:rPr>
        <w:t>Rol:</w:t>
      </w:r>
      <w:r w:rsidRPr="00D00F4E">
        <w:t xml:space="preserve"> </w:t>
      </w:r>
      <w:r w:rsidR="008C3F46" w:rsidRPr="00D00F4E">
        <w:t>Persona que realiza las compras</w:t>
      </w:r>
    </w:p>
    <w:p w14:paraId="2D1A83D0" w14:textId="77777777" w:rsidR="0098076C" w:rsidRPr="00D00F4E" w:rsidRDefault="003E12CD" w:rsidP="008510C3">
      <w:pPr>
        <w:pStyle w:val="Listaconnmeros"/>
        <w:numPr>
          <w:ilvl w:val="0"/>
          <w:numId w:val="12"/>
        </w:numPr>
        <w:jc w:val="both"/>
      </w:pPr>
      <w:r w:rsidRPr="00D00F4E">
        <w:rPr>
          <w:b/>
        </w:rPr>
        <w:t>Responsabilidades</w:t>
      </w:r>
      <w:r w:rsidR="003000F8" w:rsidRPr="00D00F4E">
        <w:rPr>
          <w:b/>
        </w:rPr>
        <w:t>:</w:t>
      </w:r>
      <w:r w:rsidR="003000F8" w:rsidRPr="00D00F4E">
        <w:t xml:space="preserve"> </w:t>
      </w:r>
    </w:p>
    <w:p w14:paraId="12FB48B9" w14:textId="57D5D0E1" w:rsidR="00554C86" w:rsidRPr="00D00F4E" w:rsidRDefault="00554C86" w:rsidP="008510C3">
      <w:pPr>
        <w:pStyle w:val="Listaconnmeros"/>
        <w:numPr>
          <w:ilvl w:val="1"/>
          <w:numId w:val="12"/>
        </w:numPr>
        <w:jc w:val="both"/>
      </w:pPr>
      <w:r w:rsidRPr="00D00F4E">
        <w:t xml:space="preserve">Identificar los requerimientos del sistema. </w:t>
      </w:r>
    </w:p>
    <w:p w14:paraId="1C4C0F82" w14:textId="608A41C9" w:rsidR="00554C86" w:rsidRPr="00D00F4E" w:rsidRDefault="00554C86" w:rsidP="008510C3">
      <w:pPr>
        <w:pStyle w:val="Listaconnmeros"/>
        <w:numPr>
          <w:ilvl w:val="1"/>
          <w:numId w:val="12"/>
        </w:numPr>
        <w:jc w:val="both"/>
      </w:pPr>
      <w:r w:rsidRPr="00D00F4E">
        <w:t>Determinar</w:t>
      </w:r>
      <w:r w:rsidR="6134CAD8" w:rsidRPr="00D00F4E">
        <w:t xml:space="preserve"> las </w:t>
      </w:r>
      <w:r w:rsidRPr="00D00F4E">
        <w:t>metas</w:t>
      </w:r>
      <w:r w:rsidR="6134CAD8" w:rsidRPr="00D00F4E">
        <w:t xml:space="preserve"> del negocio</w:t>
      </w:r>
      <w:r w:rsidRPr="00D00F4E">
        <w:t xml:space="preserve">. </w:t>
      </w:r>
    </w:p>
    <w:p w14:paraId="7725505C" w14:textId="79EFF373" w:rsidR="00554C86" w:rsidRPr="00D00F4E" w:rsidRDefault="00554C86" w:rsidP="008510C3">
      <w:pPr>
        <w:pStyle w:val="Listaconnmeros"/>
        <w:numPr>
          <w:ilvl w:val="1"/>
          <w:numId w:val="12"/>
        </w:numPr>
        <w:jc w:val="both"/>
      </w:pPr>
      <w:r w:rsidRPr="00D00F4E">
        <w:t>Revisar</w:t>
      </w:r>
      <w:r w:rsidR="6134CAD8" w:rsidRPr="00D00F4E">
        <w:t xml:space="preserve"> y apr</w:t>
      </w:r>
      <w:r w:rsidR="009E5046" w:rsidRPr="00D00F4E">
        <w:t>obar</w:t>
      </w:r>
      <w:r w:rsidR="6134CAD8" w:rsidRPr="00D00F4E">
        <w:t xml:space="preserve"> </w:t>
      </w:r>
      <w:r w:rsidRPr="00D00F4E">
        <w:t>los resultados del proyecto.</w:t>
      </w:r>
    </w:p>
    <w:p w14:paraId="75CBACDA" w14:textId="77508C9C" w:rsidR="6134CAD8" w:rsidRPr="00D00F4E" w:rsidRDefault="6134CAD8" w:rsidP="008510C3">
      <w:pPr>
        <w:pStyle w:val="Listaconnmeros"/>
        <w:numPr>
          <w:ilvl w:val="0"/>
          <w:numId w:val="0"/>
        </w:numPr>
        <w:ind w:left="720"/>
        <w:jc w:val="both"/>
      </w:pPr>
    </w:p>
    <w:p w14:paraId="1652DB22" w14:textId="48A4B39F" w:rsidR="00E30BCD" w:rsidRPr="00D00F4E" w:rsidRDefault="6134CAD8" w:rsidP="008510C3">
      <w:pPr>
        <w:pStyle w:val="Listaconnmeros"/>
        <w:numPr>
          <w:ilvl w:val="0"/>
          <w:numId w:val="14"/>
        </w:numPr>
        <w:jc w:val="both"/>
      </w:pPr>
      <w:r w:rsidRPr="00D00F4E">
        <w:t xml:space="preserve">Jefe de Proyecto/Proyect Manager - Valentina Duran: </w:t>
      </w:r>
    </w:p>
    <w:p w14:paraId="6AF446C4" w14:textId="4B6CC2BB" w:rsidR="00ED2A5E" w:rsidRPr="00D00F4E" w:rsidRDefault="00ED2A5E" w:rsidP="008510C3">
      <w:pPr>
        <w:pStyle w:val="Listaconnmeros"/>
        <w:numPr>
          <w:ilvl w:val="0"/>
          <w:numId w:val="15"/>
        </w:numPr>
        <w:jc w:val="both"/>
        <w:rPr>
          <w:b/>
        </w:rPr>
      </w:pPr>
      <w:r w:rsidRPr="00D00F4E">
        <w:rPr>
          <w:b/>
          <w:bCs/>
        </w:rPr>
        <w:t>R</w:t>
      </w:r>
      <w:r w:rsidR="00E30BCD" w:rsidRPr="00D00F4E">
        <w:rPr>
          <w:b/>
          <w:bCs/>
        </w:rPr>
        <w:t>ol</w:t>
      </w:r>
      <w:r w:rsidR="00340AA8" w:rsidRPr="00D00F4E">
        <w:rPr>
          <w:b/>
          <w:bCs/>
        </w:rPr>
        <w:t xml:space="preserve">: </w:t>
      </w:r>
      <w:r w:rsidR="00340AA8" w:rsidRPr="00D00F4E">
        <w:t>Encargad</w:t>
      </w:r>
      <w:r w:rsidR="000F6AE4" w:rsidRPr="00D00F4E">
        <w:t xml:space="preserve">a de la </w:t>
      </w:r>
      <w:r w:rsidR="009C3CE2" w:rsidRPr="00D00F4E">
        <w:t>gestión</w:t>
      </w:r>
      <w:r w:rsidR="000F6AE4" w:rsidRPr="00D00F4E">
        <w:t xml:space="preserve"> integral del </w:t>
      </w:r>
      <w:r w:rsidR="009C3CE2" w:rsidRPr="00D00F4E">
        <w:t>proyecto</w:t>
      </w:r>
    </w:p>
    <w:p w14:paraId="5228A0AD" w14:textId="77777777" w:rsidR="000A093F" w:rsidRPr="00D00F4E" w:rsidRDefault="00140B11" w:rsidP="008510C3">
      <w:pPr>
        <w:pStyle w:val="Listaconnmeros"/>
        <w:numPr>
          <w:ilvl w:val="0"/>
          <w:numId w:val="15"/>
        </w:numPr>
        <w:jc w:val="both"/>
      </w:pPr>
      <w:r w:rsidRPr="00D00F4E">
        <w:rPr>
          <w:b/>
        </w:rPr>
        <w:t>R</w:t>
      </w:r>
      <w:r w:rsidR="00ED2A5E" w:rsidRPr="00D00F4E">
        <w:rPr>
          <w:b/>
        </w:rPr>
        <w:t>esponsabilidades</w:t>
      </w:r>
      <w:r w:rsidRPr="00D00F4E">
        <w:rPr>
          <w:b/>
        </w:rPr>
        <w:t>:</w:t>
      </w:r>
      <w:r w:rsidR="00E32412" w:rsidRPr="00D00F4E">
        <w:t xml:space="preserve"> </w:t>
      </w:r>
    </w:p>
    <w:p w14:paraId="5BAA02D5" w14:textId="4A3CD7CF" w:rsidR="000A093F" w:rsidRPr="00D00F4E" w:rsidRDefault="000A093F" w:rsidP="008510C3">
      <w:pPr>
        <w:pStyle w:val="Listaconnmeros"/>
        <w:numPr>
          <w:ilvl w:val="1"/>
          <w:numId w:val="15"/>
        </w:numPr>
        <w:jc w:val="both"/>
      </w:pPr>
      <w:r w:rsidRPr="00D00F4E">
        <w:t>Organizar las actividades</w:t>
      </w:r>
      <w:r w:rsidR="6134CAD8" w:rsidRPr="00D00F4E">
        <w:t xml:space="preserve"> y </w:t>
      </w:r>
      <w:r w:rsidRPr="00D00F4E">
        <w:t xml:space="preserve">etapas del </w:t>
      </w:r>
      <w:r w:rsidR="6134CAD8" w:rsidRPr="00D00F4E">
        <w:t>proyecto.</w:t>
      </w:r>
      <w:r w:rsidRPr="00D00F4E">
        <w:t xml:space="preserve"> </w:t>
      </w:r>
    </w:p>
    <w:p w14:paraId="19D435C9" w14:textId="544453F9" w:rsidR="000A093F" w:rsidRPr="00D00F4E" w:rsidRDefault="000A093F" w:rsidP="008510C3">
      <w:pPr>
        <w:pStyle w:val="Listaconnmeros"/>
        <w:numPr>
          <w:ilvl w:val="1"/>
          <w:numId w:val="15"/>
        </w:numPr>
        <w:jc w:val="both"/>
      </w:pPr>
      <w:r w:rsidRPr="00D00F4E">
        <w:t xml:space="preserve">Dirigir al grupo de trabajo. </w:t>
      </w:r>
    </w:p>
    <w:p w14:paraId="54564CC3" w14:textId="2BF082BA" w:rsidR="000A093F" w:rsidRPr="00D00F4E" w:rsidRDefault="000A093F" w:rsidP="008510C3">
      <w:pPr>
        <w:pStyle w:val="Listaconnmeros"/>
        <w:numPr>
          <w:ilvl w:val="1"/>
          <w:numId w:val="15"/>
        </w:numPr>
        <w:jc w:val="both"/>
      </w:pPr>
      <w:r w:rsidRPr="00D00F4E">
        <w:t xml:space="preserve">Supervisar el calendario, los posibles problemas y la calidad del proyecto. </w:t>
      </w:r>
    </w:p>
    <w:p w14:paraId="15FBF2FF" w14:textId="0DCBBBB8" w:rsidR="6134CAD8" w:rsidRPr="00D00F4E" w:rsidRDefault="000A093F" w:rsidP="008510C3">
      <w:pPr>
        <w:pStyle w:val="Listaconnmeros"/>
        <w:numPr>
          <w:ilvl w:val="1"/>
          <w:numId w:val="15"/>
        </w:numPr>
        <w:jc w:val="both"/>
      </w:pPr>
      <w:r w:rsidRPr="00D00F4E">
        <w:t>Actuar como intermediario entre el cliente y el equipo técnico.</w:t>
      </w:r>
    </w:p>
    <w:p w14:paraId="3EB423EE" w14:textId="77777777" w:rsidR="000A093F" w:rsidRPr="00D00F4E" w:rsidRDefault="000A093F" w:rsidP="008510C3">
      <w:pPr>
        <w:pStyle w:val="Listaconnmeros"/>
        <w:numPr>
          <w:ilvl w:val="0"/>
          <w:numId w:val="0"/>
        </w:numPr>
        <w:jc w:val="both"/>
      </w:pPr>
    </w:p>
    <w:p w14:paraId="273FF06C" w14:textId="6AB043D2" w:rsidR="00B12C43" w:rsidRPr="00D00F4E" w:rsidRDefault="6134CAD8" w:rsidP="008510C3">
      <w:pPr>
        <w:pStyle w:val="Listaconnmeros"/>
        <w:numPr>
          <w:ilvl w:val="0"/>
          <w:numId w:val="14"/>
        </w:numPr>
        <w:jc w:val="both"/>
      </w:pPr>
      <w:r w:rsidRPr="00D00F4E">
        <w:t xml:space="preserve">Arquitecto del Software/Diseñador - Valentina Fuentes: </w:t>
      </w:r>
    </w:p>
    <w:p w14:paraId="725DDF5D" w14:textId="3E8C5A47" w:rsidR="00513EC4" w:rsidRPr="00D00F4E" w:rsidRDefault="00513EC4" w:rsidP="008510C3">
      <w:pPr>
        <w:pStyle w:val="Listaconnmeros"/>
        <w:numPr>
          <w:ilvl w:val="0"/>
          <w:numId w:val="16"/>
        </w:numPr>
        <w:jc w:val="both"/>
      </w:pPr>
      <w:r w:rsidRPr="00D00F4E">
        <w:rPr>
          <w:b/>
          <w:bCs/>
        </w:rPr>
        <w:t>Rol:</w:t>
      </w:r>
      <w:r w:rsidR="009C3CE2" w:rsidRPr="00D00F4E">
        <w:rPr>
          <w:b/>
          <w:bCs/>
        </w:rPr>
        <w:t xml:space="preserve"> </w:t>
      </w:r>
      <w:r w:rsidR="00263896" w:rsidRPr="00D00F4E">
        <w:t xml:space="preserve">Encargada de las decisiones </w:t>
      </w:r>
      <w:r w:rsidR="002969EF" w:rsidRPr="00D00F4E">
        <w:t>técnicas de alto nivel</w:t>
      </w:r>
    </w:p>
    <w:p w14:paraId="05028BCC" w14:textId="77777777" w:rsidR="00330AD7" w:rsidRPr="00D00F4E" w:rsidRDefault="00513EC4" w:rsidP="008510C3">
      <w:pPr>
        <w:pStyle w:val="Listaconnmeros"/>
        <w:numPr>
          <w:ilvl w:val="0"/>
          <w:numId w:val="16"/>
        </w:numPr>
        <w:jc w:val="both"/>
      </w:pPr>
      <w:r w:rsidRPr="00D00F4E">
        <w:rPr>
          <w:b/>
          <w:bCs/>
        </w:rPr>
        <w:t>Responsabilidades:</w:t>
      </w:r>
    </w:p>
    <w:p w14:paraId="3579359C" w14:textId="77777777" w:rsidR="0096287B" w:rsidRPr="00D00F4E" w:rsidRDefault="00513EC4" w:rsidP="008510C3">
      <w:pPr>
        <w:pStyle w:val="Listaconnmeros"/>
        <w:numPr>
          <w:ilvl w:val="1"/>
          <w:numId w:val="16"/>
        </w:numPr>
        <w:jc w:val="both"/>
      </w:pPr>
      <w:r w:rsidRPr="00D00F4E">
        <w:t xml:space="preserve"> </w:t>
      </w:r>
      <w:r w:rsidR="00330AD7" w:rsidRPr="00D00F4E">
        <w:t>Crear el diseño del sistema.</w:t>
      </w:r>
    </w:p>
    <w:p w14:paraId="3C2C4FC7" w14:textId="77777777" w:rsidR="0096287B" w:rsidRPr="00D00F4E" w:rsidRDefault="00330AD7" w:rsidP="008510C3">
      <w:pPr>
        <w:pStyle w:val="Listaconnmeros"/>
        <w:numPr>
          <w:ilvl w:val="1"/>
          <w:numId w:val="16"/>
        </w:numPr>
        <w:jc w:val="both"/>
      </w:pPr>
      <w:r w:rsidRPr="00D00F4E">
        <w:t>Establecer el formato de la base de datos.</w:t>
      </w:r>
    </w:p>
    <w:p w14:paraId="775F2739" w14:textId="77777777" w:rsidR="0096287B" w:rsidRPr="00D00F4E" w:rsidRDefault="00330AD7" w:rsidP="008510C3">
      <w:pPr>
        <w:pStyle w:val="Listaconnmeros"/>
        <w:numPr>
          <w:ilvl w:val="1"/>
          <w:numId w:val="16"/>
        </w:numPr>
        <w:jc w:val="both"/>
      </w:pPr>
      <w:r w:rsidRPr="00D00F4E">
        <w:t>Elegir las herramientas, modelos de diseño y conexiones.</w:t>
      </w:r>
    </w:p>
    <w:p w14:paraId="5AC6F483" w14:textId="62755465" w:rsidR="6134CAD8" w:rsidRDefault="00330AD7" w:rsidP="008510C3">
      <w:pPr>
        <w:pStyle w:val="Listaconnmeros"/>
        <w:numPr>
          <w:ilvl w:val="1"/>
          <w:numId w:val="16"/>
        </w:numPr>
        <w:jc w:val="both"/>
      </w:pPr>
      <w:r w:rsidRPr="00D00F4E">
        <w:t>Garantizar la uniformidad </w:t>
      </w:r>
      <w:r w:rsidR="0096287B" w:rsidRPr="00D00F4E">
        <w:t>técnica en todo el proyecto</w:t>
      </w:r>
      <w:r w:rsidR="6134CAD8" w:rsidRPr="00D00F4E">
        <w:t xml:space="preserve"> </w:t>
      </w:r>
    </w:p>
    <w:p w14:paraId="64B071DB" w14:textId="77777777" w:rsidR="001F4F4A" w:rsidRPr="00D00F4E" w:rsidRDefault="001F4F4A" w:rsidP="001F4F4A">
      <w:pPr>
        <w:pStyle w:val="Listaconnmeros"/>
        <w:numPr>
          <w:ilvl w:val="0"/>
          <w:numId w:val="0"/>
        </w:numPr>
        <w:ind w:left="1440"/>
        <w:jc w:val="both"/>
      </w:pPr>
    </w:p>
    <w:p w14:paraId="3220239F" w14:textId="60777B91" w:rsidR="00FF6610" w:rsidRPr="00D00F4E" w:rsidRDefault="6134CAD8" w:rsidP="008510C3">
      <w:pPr>
        <w:pStyle w:val="Listaconnmeros"/>
        <w:numPr>
          <w:ilvl w:val="0"/>
          <w:numId w:val="14"/>
        </w:numPr>
        <w:jc w:val="both"/>
      </w:pPr>
      <w:r w:rsidRPr="00D00F4E">
        <w:lastRenderedPageBreak/>
        <w:t xml:space="preserve">Equipo de desarrollo (Programadores) - María Quezada:  </w:t>
      </w:r>
    </w:p>
    <w:p w14:paraId="2778E312" w14:textId="59DACC53" w:rsidR="00745752" w:rsidRPr="00D00F4E" w:rsidRDefault="00745752" w:rsidP="008510C3">
      <w:pPr>
        <w:pStyle w:val="Listaconnmeros"/>
        <w:numPr>
          <w:ilvl w:val="0"/>
          <w:numId w:val="17"/>
        </w:numPr>
        <w:jc w:val="both"/>
      </w:pPr>
      <w:r w:rsidRPr="00D00F4E">
        <w:rPr>
          <w:b/>
          <w:bCs/>
        </w:rPr>
        <w:t>R</w:t>
      </w:r>
      <w:r w:rsidR="00FF6610" w:rsidRPr="00D00F4E">
        <w:rPr>
          <w:b/>
          <w:bCs/>
        </w:rPr>
        <w:t>ol</w:t>
      </w:r>
      <w:r w:rsidRPr="00D00F4E">
        <w:rPr>
          <w:b/>
          <w:bCs/>
        </w:rPr>
        <w:t xml:space="preserve">: </w:t>
      </w:r>
      <w:r w:rsidR="00C701B9" w:rsidRPr="00D00F4E">
        <w:t>Desarrolladora principal del sistema</w:t>
      </w:r>
    </w:p>
    <w:p w14:paraId="587DADDD" w14:textId="77777777" w:rsidR="0009087C" w:rsidRPr="00D00F4E" w:rsidRDefault="00745752" w:rsidP="008510C3">
      <w:pPr>
        <w:pStyle w:val="Listaconnmeros"/>
        <w:numPr>
          <w:ilvl w:val="0"/>
          <w:numId w:val="17"/>
        </w:numPr>
        <w:jc w:val="both"/>
      </w:pPr>
      <w:r w:rsidRPr="00D00F4E">
        <w:rPr>
          <w:b/>
        </w:rPr>
        <w:t>Responsabilidades:</w:t>
      </w:r>
    </w:p>
    <w:p w14:paraId="36F9729F" w14:textId="1599BF79" w:rsidR="00BB7DD3" w:rsidRPr="00D00F4E" w:rsidRDefault="00745752" w:rsidP="008510C3">
      <w:pPr>
        <w:pStyle w:val="Listaconnmeros"/>
        <w:numPr>
          <w:ilvl w:val="1"/>
          <w:numId w:val="17"/>
        </w:numPr>
        <w:jc w:val="both"/>
      </w:pPr>
      <w:r w:rsidRPr="00D00F4E">
        <w:t xml:space="preserve"> </w:t>
      </w:r>
      <w:r w:rsidR="00BB7DD3" w:rsidRPr="00D00F4E">
        <w:t>Estructurar</w:t>
      </w:r>
      <w:r w:rsidR="6134CAD8" w:rsidRPr="00D00F4E">
        <w:t xml:space="preserve"> el sistema </w:t>
      </w:r>
      <w:r w:rsidR="00BB7DD3" w:rsidRPr="00D00F4E">
        <w:t>de acuerdo con</w:t>
      </w:r>
      <w:r w:rsidR="6134CAD8" w:rsidRPr="00D00F4E">
        <w:t xml:space="preserve"> los </w:t>
      </w:r>
      <w:r w:rsidR="00BB7DD3" w:rsidRPr="00D00F4E">
        <w:t>planos</w:t>
      </w:r>
      <w:r w:rsidR="6134CAD8" w:rsidRPr="00D00F4E">
        <w:t xml:space="preserve"> y </w:t>
      </w:r>
      <w:r w:rsidR="00BB7DD3" w:rsidRPr="00D00F4E">
        <w:t xml:space="preserve">especificaciones. </w:t>
      </w:r>
    </w:p>
    <w:p w14:paraId="48EFEEB7" w14:textId="0827D062" w:rsidR="00BB7DD3" w:rsidRPr="00D00F4E" w:rsidRDefault="00BB7DD3" w:rsidP="008510C3">
      <w:pPr>
        <w:pStyle w:val="Listaconnmeros"/>
        <w:numPr>
          <w:ilvl w:val="1"/>
          <w:numId w:val="17"/>
        </w:numPr>
        <w:jc w:val="both"/>
      </w:pPr>
      <w:r w:rsidRPr="00D00F4E">
        <w:t xml:space="preserve">Ejecutar las funciones esenciales. </w:t>
      </w:r>
    </w:p>
    <w:p w14:paraId="6A78DB81" w14:textId="4D99D5F9" w:rsidR="00BB7DD3" w:rsidRPr="00D00F4E" w:rsidRDefault="00BB7DD3" w:rsidP="008510C3">
      <w:pPr>
        <w:pStyle w:val="Listaconnmeros"/>
        <w:numPr>
          <w:ilvl w:val="1"/>
          <w:numId w:val="17"/>
        </w:numPr>
        <w:jc w:val="both"/>
      </w:pPr>
      <w:r w:rsidRPr="00D00F4E">
        <w:t xml:space="preserve">Llevar a cabo pruebas </w:t>
      </w:r>
      <w:r w:rsidR="0009087C" w:rsidRPr="00D00F4E">
        <w:t>unitarias</w:t>
      </w:r>
      <w:r w:rsidRPr="00D00F4E">
        <w:t xml:space="preserve"> del código. </w:t>
      </w:r>
    </w:p>
    <w:p w14:paraId="47D04A27" w14:textId="3989D634" w:rsidR="6134CAD8" w:rsidRPr="00D00F4E" w:rsidRDefault="00BB7DD3" w:rsidP="008510C3">
      <w:pPr>
        <w:pStyle w:val="Listaconnmeros"/>
        <w:numPr>
          <w:ilvl w:val="1"/>
          <w:numId w:val="17"/>
        </w:numPr>
        <w:jc w:val="both"/>
      </w:pPr>
      <w:r w:rsidRPr="00D00F4E">
        <w:t>solucionar problemas encontrados a lo largo del desarrollo.</w:t>
      </w:r>
    </w:p>
    <w:p w14:paraId="242CDC40" w14:textId="77777777" w:rsidR="002205F1" w:rsidRPr="00D00F4E" w:rsidRDefault="002205F1" w:rsidP="008510C3">
      <w:pPr>
        <w:pStyle w:val="Listaconnmeros"/>
        <w:numPr>
          <w:ilvl w:val="0"/>
          <w:numId w:val="0"/>
        </w:numPr>
        <w:ind w:left="720"/>
        <w:jc w:val="both"/>
      </w:pPr>
    </w:p>
    <w:p w14:paraId="3F223CCE" w14:textId="62840730" w:rsidR="00177B0E" w:rsidRPr="00D00F4E" w:rsidRDefault="6134CAD8" w:rsidP="008510C3">
      <w:pPr>
        <w:pStyle w:val="Listaconnmeros"/>
        <w:numPr>
          <w:ilvl w:val="0"/>
          <w:numId w:val="14"/>
        </w:numPr>
        <w:jc w:val="both"/>
      </w:pPr>
      <w:r w:rsidRPr="00D00F4E">
        <w:t xml:space="preserve">Administrador de sistemas/ Infraestructura </w:t>
      </w:r>
      <w:r w:rsidR="0017566F" w:rsidRPr="00D00F4E">
        <w:t>–</w:t>
      </w:r>
      <w:r w:rsidRPr="00D00F4E">
        <w:t xml:space="preserve"> </w:t>
      </w:r>
      <w:r w:rsidR="0017566F" w:rsidRPr="00D00F4E">
        <w:t xml:space="preserve">Ginna </w:t>
      </w:r>
      <w:proofErr w:type="spellStart"/>
      <w:r w:rsidR="6D17B083" w:rsidRPr="00D00F4E">
        <w:t>Cespedes</w:t>
      </w:r>
      <w:proofErr w:type="spellEnd"/>
      <w:r w:rsidRPr="00D00F4E">
        <w:t>:</w:t>
      </w:r>
    </w:p>
    <w:p w14:paraId="135138E0" w14:textId="6E72F3FD" w:rsidR="6134CAD8" w:rsidRPr="00D00F4E" w:rsidRDefault="00177B0E" w:rsidP="008510C3">
      <w:pPr>
        <w:pStyle w:val="Listaconnmeros"/>
        <w:numPr>
          <w:ilvl w:val="0"/>
          <w:numId w:val="18"/>
        </w:numPr>
        <w:jc w:val="both"/>
        <w:rPr>
          <w:b/>
        </w:rPr>
      </w:pPr>
      <w:r w:rsidRPr="00D00F4E">
        <w:rPr>
          <w:b/>
          <w:bCs/>
        </w:rPr>
        <w:t>Rol:</w:t>
      </w:r>
      <w:r w:rsidR="00C701B9" w:rsidRPr="00D00F4E">
        <w:rPr>
          <w:b/>
          <w:bCs/>
        </w:rPr>
        <w:t xml:space="preserve"> </w:t>
      </w:r>
      <w:r w:rsidR="00C701B9" w:rsidRPr="00D00F4E">
        <w:t>Responsable de la infraestructura tecnológica</w:t>
      </w:r>
    </w:p>
    <w:p w14:paraId="28029E5D" w14:textId="77777777" w:rsidR="00D107A9" w:rsidRPr="00D00F4E" w:rsidRDefault="00177B0E" w:rsidP="008510C3">
      <w:pPr>
        <w:pStyle w:val="Listaconnmeros"/>
        <w:numPr>
          <w:ilvl w:val="0"/>
          <w:numId w:val="18"/>
        </w:numPr>
        <w:jc w:val="both"/>
      </w:pPr>
      <w:r w:rsidRPr="00D00F4E">
        <w:rPr>
          <w:b/>
          <w:bCs/>
        </w:rPr>
        <w:t>Responsabilidades:</w:t>
      </w:r>
      <w:r w:rsidRPr="00D00F4E">
        <w:t xml:space="preserve"> </w:t>
      </w:r>
    </w:p>
    <w:p w14:paraId="603A618F" w14:textId="2CA9B104" w:rsidR="00D107A9" w:rsidRPr="00D00F4E" w:rsidRDefault="00D107A9" w:rsidP="008510C3">
      <w:pPr>
        <w:pStyle w:val="Listaconnmeros"/>
        <w:numPr>
          <w:ilvl w:val="1"/>
          <w:numId w:val="18"/>
        </w:numPr>
        <w:jc w:val="both"/>
      </w:pPr>
      <w:r w:rsidRPr="00D00F4E">
        <w:t xml:space="preserve">Establecer el entorno local </w:t>
      </w:r>
      <w:r w:rsidR="0071551C" w:rsidRPr="00D00F4E">
        <w:t xml:space="preserve">ya sea </w:t>
      </w:r>
      <w:r w:rsidRPr="00D00F4E">
        <w:t xml:space="preserve">servidores, base de datos </w:t>
      </w:r>
      <w:r w:rsidR="0071551C" w:rsidRPr="00D00F4E">
        <w:t>MySQL</w:t>
      </w:r>
      <w:r w:rsidRPr="00D00F4E">
        <w:t>.</w:t>
      </w:r>
    </w:p>
    <w:p w14:paraId="5C5A59D4" w14:textId="77777777" w:rsidR="00D107A9" w:rsidRPr="00D00F4E" w:rsidRDefault="00D107A9" w:rsidP="008510C3">
      <w:pPr>
        <w:pStyle w:val="Listaconnmeros"/>
        <w:numPr>
          <w:ilvl w:val="1"/>
          <w:numId w:val="18"/>
        </w:numPr>
        <w:jc w:val="both"/>
      </w:pPr>
      <w:r w:rsidRPr="00D00F4E">
        <w:t>Asegurar la red, la protección y la operatividad del sistema.</w:t>
      </w:r>
    </w:p>
    <w:p w14:paraId="7D5C5897" w14:textId="77777777" w:rsidR="00D107A9" w:rsidRPr="00D00F4E" w:rsidRDefault="00D107A9" w:rsidP="008510C3">
      <w:pPr>
        <w:pStyle w:val="Listaconnmeros"/>
        <w:numPr>
          <w:ilvl w:val="1"/>
          <w:numId w:val="18"/>
        </w:numPr>
        <w:jc w:val="both"/>
      </w:pPr>
      <w:r w:rsidRPr="00D00F4E">
        <w:t>Hacer copias de seguridad y restaurar datos.</w:t>
      </w:r>
    </w:p>
    <w:p w14:paraId="061D7AFB" w14:textId="40AE64C3" w:rsidR="00177B0E" w:rsidRPr="00D00F4E" w:rsidRDefault="00D107A9" w:rsidP="008510C3">
      <w:pPr>
        <w:pStyle w:val="Listaconnmeros"/>
        <w:numPr>
          <w:ilvl w:val="1"/>
          <w:numId w:val="18"/>
        </w:numPr>
        <w:jc w:val="both"/>
      </w:pPr>
      <w:r w:rsidRPr="00D00F4E">
        <w:t>Supervisar el funcionamiento de los recursos del sistema.</w:t>
      </w:r>
    </w:p>
    <w:p w14:paraId="755B64C2" w14:textId="230F8B58" w:rsidR="00201C5D" w:rsidRPr="00D00F4E" w:rsidRDefault="6134CAD8" w:rsidP="008510C3">
      <w:pPr>
        <w:pStyle w:val="Listaconnmeros"/>
        <w:numPr>
          <w:ilvl w:val="0"/>
          <w:numId w:val="14"/>
        </w:numPr>
        <w:jc w:val="both"/>
      </w:pPr>
      <w:r w:rsidRPr="00D00F4E">
        <w:t xml:space="preserve">Encargado de documentación – Ginna </w:t>
      </w:r>
      <w:proofErr w:type="spellStart"/>
      <w:r w:rsidR="25F8CA21" w:rsidRPr="00D00F4E">
        <w:t>Cespedes</w:t>
      </w:r>
      <w:proofErr w:type="spellEnd"/>
      <w:r w:rsidRPr="00D00F4E">
        <w:t xml:space="preserve">: </w:t>
      </w:r>
    </w:p>
    <w:p w14:paraId="4F4E29F6" w14:textId="1B6A7391" w:rsidR="00201C5D" w:rsidRPr="00D00F4E" w:rsidRDefault="00201C5D" w:rsidP="008510C3">
      <w:pPr>
        <w:pStyle w:val="Listaconnmeros"/>
        <w:numPr>
          <w:ilvl w:val="0"/>
          <w:numId w:val="19"/>
        </w:numPr>
        <w:jc w:val="both"/>
      </w:pPr>
      <w:r w:rsidRPr="00D00F4E">
        <w:rPr>
          <w:b/>
          <w:bCs/>
        </w:rPr>
        <w:t xml:space="preserve">Rol: </w:t>
      </w:r>
      <w:r w:rsidR="0017566F" w:rsidRPr="00D00F4E">
        <w:t>Responsable de la documentación del proyecto</w:t>
      </w:r>
    </w:p>
    <w:p w14:paraId="425A0110" w14:textId="77777777" w:rsidR="00A646AB" w:rsidRPr="00D00F4E" w:rsidRDefault="00D97E9C" w:rsidP="008510C3">
      <w:pPr>
        <w:pStyle w:val="Listaconnmeros"/>
        <w:numPr>
          <w:ilvl w:val="0"/>
          <w:numId w:val="19"/>
        </w:numPr>
        <w:jc w:val="both"/>
      </w:pPr>
      <w:r w:rsidRPr="00D00F4E">
        <w:rPr>
          <w:b/>
          <w:bCs/>
        </w:rPr>
        <w:t>R</w:t>
      </w:r>
      <w:r w:rsidR="00201C5D" w:rsidRPr="00D00F4E">
        <w:rPr>
          <w:b/>
          <w:bCs/>
        </w:rPr>
        <w:t>esponsabili</w:t>
      </w:r>
      <w:r w:rsidRPr="00D00F4E">
        <w:rPr>
          <w:b/>
          <w:bCs/>
        </w:rPr>
        <w:t>dades:</w:t>
      </w:r>
      <w:r w:rsidRPr="00D00F4E">
        <w:t xml:space="preserve"> </w:t>
      </w:r>
    </w:p>
    <w:p w14:paraId="11492EB7" w14:textId="77777777" w:rsidR="6134CAD8" w:rsidRPr="00D00F4E" w:rsidRDefault="48F7EF08" w:rsidP="008510C3">
      <w:pPr>
        <w:pStyle w:val="Listaconnmeros"/>
        <w:numPr>
          <w:ilvl w:val="1"/>
          <w:numId w:val="19"/>
        </w:numPr>
        <w:jc w:val="both"/>
      </w:pPr>
      <w:proofErr w:type="gramStart"/>
      <w:r w:rsidRPr="00D00F4E">
        <w:t>Asegura</w:t>
      </w:r>
      <w:r w:rsidR="009E5046" w:rsidRPr="00D00F4E">
        <w:t>r</w:t>
      </w:r>
      <w:proofErr w:type="gramEnd"/>
      <w:r w:rsidR="6134CAD8" w:rsidRPr="00D00F4E">
        <w:t xml:space="preserve"> que el equipo tenga documentación actualizada y clara</w:t>
      </w:r>
    </w:p>
    <w:p w14:paraId="6AA642C9" w14:textId="77777777" w:rsidR="007E208D" w:rsidRPr="00D00F4E" w:rsidRDefault="00DD014D" w:rsidP="008510C3">
      <w:pPr>
        <w:pStyle w:val="Listaconnmeros"/>
        <w:numPr>
          <w:ilvl w:val="1"/>
          <w:numId w:val="19"/>
        </w:numPr>
        <w:jc w:val="both"/>
      </w:pPr>
      <w:r w:rsidRPr="00D00F4E">
        <w:t>Escribir y estructurar los documentos del sistema.</w:t>
      </w:r>
    </w:p>
    <w:p w14:paraId="24B768D8" w14:textId="77777777" w:rsidR="00DF4664" w:rsidRPr="00D00F4E" w:rsidRDefault="00DF4664" w:rsidP="6134CAD8">
      <w:pPr>
        <w:pStyle w:val="Listaconnmeros"/>
        <w:numPr>
          <w:ilvl w:val="0"/>
          <w:numId w:val="0"/>
        </w:numPr>
      </w:pPr>
    </w:p>
    <w:p w14:paraId="2C64073A" w14:textId="07F4044A" w:rsidR="002A4E01" w:rsidRPr="00D00F4E" w:rsidRDefault="6D17B083" w:rsidP="6D17B083">
      <w:pPr>
        <w:pStyle w:val="Listaconnmeros"/>
        <w:numPr>
          <w:ilvl w:val="0"/>
          <w:numId w:val="0"/>
        </w:numPr>
      </w:pPr>
      <w:r w:rsidRPr="00D00F4E">
        <w:t xml:space="preserve">2.2 </w:t>
      </w:r>
      <w:r w:rsidR="002A4E01" w:rsidRPr="00D00F4E">
        <w:t>Planificación de Tareas (Carta Gantt</w:t>
      </w:r>
      <w:r w:rsidR="00117D83" w:rsidRPr="00D00F4E">
        <w:t>/ Kanban.</w:t>
      </w:r>
      <w:r w:rsidR="002A4E01" w:rsidRPr="00D00F4E">
        <w:t>)</w:t>
      </w:r>
      <w:r w:rsidR="00117D83" w:rsidRPr="00D00F4E">
        <w:t>.</w:t>
      </w:r>
    </w:p>
    <w:p w14:paraId="0584ECC3" w14:textId="47741D8D" w:rsidR="6134CAD8" w:rsidRPr="00D00F4E" w:rsidRDefault="00BE7911" w:rsidP="00BE7911">
      <w:pPr>
        <w:pStyle w:val="Listaconnmeros"/>
        <w:numPr>
          <w:ilvl w:val="0"/>
          <w:numId w:val="0"/>
        </w:numPr>
      </w:pPr>
      <w:r w:rsidRPr="00BE7911">
        <w:t>La planificación del proyecto se represen</w:t>
      </w:r>
      <w:r>
        <w:t xml:space="preserve">tará </w:t>
      </w:r>
      <w:r w:rsidRPr="00BE7911">
        <w:t>a través de una carta Gantt,</w:t>
      </w:r>
      <w:r>
        <w:t xml:space="preserve"> la cual</w:t>
      </w:r>
      <w:r w:rsidRPr="00BE7911">
        <w:t xml:space="preserve"> </w:t>
      </w:r>
      <w:r w:rsidR="00A20797">
        <w:t>permitirá</w:t>
      </w:r>
      <w:r w:rsidRPr="00BE7911">
        <w:t xml:space="preserve"> visualizar de manera clara las actividades, duración y la relación entre ellas. Este recurso facilita la organización del trabajo en equipo, los plazos establecidos y </w:t>
      </w:r>
      <w:r>
        <w:t xml:space="preserve">las </w:t>
      </w:r>
      <w:r w:rsidRPr="00BE7911">
        <w:t>responsab</w:t>
      </w:r>
      <w:r>
        <w:t>ilidades</w:t>
      </w:r>
      <w:r w:rsidRPr="00BE7911">
        <w:t>. De este modo, se garantiza un seguimiento eficiente del progreso y una adecuada gestión del tiempo, contribuyendo al cumplimiento de los objetivos definidos.</w:t>
      </w:r>
    </w:p>
    <w:tbl>
      <w:tblPr>
        <w:tblStyle w:val="Tablaconcuadrcula"/>
        <w:tblW w:w="0" w:type="auto"/>
        <w:tblLook w:val="04A0" w:firstRow="1" w:lastRow="0" w:firstColumn="1" w:lastColumn="0" w:noHBand="0" w:noVBand="1"/>
      </w:tblPr>
      <w:tblGrid>
        <w:gridCol w:w="1867"/>
        <w:gridCol w:w="422"/>
        <w:gridCol w:w="422"/>
        <w:gridCol w:w="422"/>
        <w:gridCol w:w="423"/>
        <w:gridCol w:w="423"/>
        <w:gridCol w:w="424"/>
        <w:gridCol w:w="423"/>
        <w:gridCol w:w="424"/>
        <w:gridCol w:w="422"/>
        <w:gridCol w:w="423"/>
        <w:gridCol w:w="422"/>
        <w:gridCol w:w="423"/>
        <w:gridCol w:w="422"/>
        <w:gridCol w:w="423"/>
        <w:gridCol w:w="422"/>
        <w:gridCol w:w="423"/>
      </w:tblGrid>
      <w:tr w:rsidR="00DF4664" w:rsidRPr="00D00F4E" w14:paraId="6E4F07E9" w14:textId="77777777">
        <w:tc>
          <w:tcPr>
            <w:tcW w:w="1889" w:type="dxa"/>
            <w:vMerge w:val="restart"/>
          </w:tcPr>
          <w:p w14:paraId="2B3DFDFD" w14:textId="77777777" w:rsidR="00DF4664" w:rsidRPr="00D00F4E" w:rsidRDefault="00DF4664" w:rsidP="008510C3">
            <w:pPr>
              <w:jc w:val="center"/>
              <w:rPr>
                <w:b/>
                <w:bCs/>
              </w:rPr>
            </w:pPr>
            <w:r w:rsidRPr="00D00F4E">
              <w:rPr>
                <w:b/>
                <w:bCs/>
              </w:rPr>
              <w:t>Tareas</w:t>
            </w:r>
          </w:p>
        </w:tc>
        <w:tc>
          <w:tcPr>
            <w:tcW w:w="1733" w:type="dxa"/>
            <w:gridSpan w:val="4"/>
          </w:tcPr>
          <w:p w14:paraId="04458C62" w14:textId="0F0355E5" w:rsidR="00DF4664" w:rsidRPr="00D00F4E" w:rsidRDefault="00DF4664" w:rsidP="008510C3">
            <w:pPr>
              <w:jc w:val="center"/>
              <w:rPr>
                <w:b/>
                <w:bCs/>
              </w:rPr>
            </w:pPr>
            <w:r w:rsidRPr="00D00F4E">
              <w:rPr>
                <w:b/>
                <w:bCs/>
              </w:rPr>
              <w:t>Agosto</w:t>
            </w:r>
          </w:p>
        </w:tc>
        <w:tc>
          <w:tcPr>
            <w:tcW w:w="1738" w:type="dxa"/>
            <w:gridSpan w:val="4"/>
          </w:tcPr>
          <w:p w14:paraId="7B274B4A" w14:textId="0E02F93A" w:rsidR="00DF4664" w:rsidRPr="00D00F4E" w:rsidRDefault="00DF4664" w:rsidP="008510C3">
            <w:pPr>
              <w:jc w:val="center"/>
              <w:rPr>
                <w:b/>
                <w:bCs/>
              </w:rPr>
            </w:pPr>
            <w:r w:rsidRPr="00D00F4E">
              <w:rPr>
                <w:b/>
                <w:bCs/>
              </w:rPr>
              <w:t>Septiembre</w:t>
            </w:r>
          </w:p>
        </w:tc>
        <w:tc>
          <w:tcPr>
            <w:tcW w:w="1734" w:type="dxa"/>
            <w:gridSpan w:val="4"/>
          </w:tcPr>
          <w:p w14:paraId="2D803EDC" w14:textId="231FE10A" w:rsidR="00DF4664" w:rsidRPr="00D00F4E" w:rsidRDefault="00DF4664" w:rsidP="008510C3">
            <w:pPr>
              <w:jc w:val="center"/>
              <w:rPr>
                <w:b/>
                <w:bCs/>
              </w:rPr>
            </w:pPr>
            <w:r w:rsidRPr="00D00F4E">
              <w:rPr>
                <w:b/>
                <w:bCs/>
              </w:rPr>
              <w:t>Octubre</w:t>
            </w:r>
          </w:p>
        </w:tc>
        <w:tc>
          <w:tcPr>
            <w:tcW w:w="1734" w:type="dxa"/>
            <w:gridSpan w:val="4"/>
          </w:tcPr>
          <w:p w14:paraId="2BF843D5" w14:textId="77777777" w:rsidR="00DF4664" w:rsidRPr="00D00F4E" w:rsidRDefault="00DF4664" w:rsidP="008510C3">
            <w:pPr>
              <w:jc w:val="center"/>
              <w:rPr>
                <w:b/>
                <w:bCs/>
              </w:rPr>
            </w:pPr>
            <w:r w:rsidRPr="00D00F4E">
              <w:rPr>
                <w:b/>
                <w:bCs/>
              </w:rPr>
              <w:t>Noviembre</w:t>
            </w:r>
          </w:p>
        </w:tc>
      </w:tr>
      <w:tr w:rsidR="00DF4664" w:rsidRPr="00D00F4E" w14:paraId="2BC0E4B3" w14:textId="77777777">
        <w:tc>
          <w:tcPr>
            <w:tcW w:w="1889" w:type="dxa"/>
            <w:vMerge/>
          </w:tcPr>
          <w:p w14:paraId="68EF6510" w14:textId="77777777" w:rsidR="00DF4664" w:rsidRPr="00D00F4E" w:rsidRDefault="00DF4664"/>
        </w:tc>
        <w:tc>
          <w:tcPr>
            <w:tcW w:w="433" w:type="dxa"/>
          </w:tcPr>
          <w:p w14:paraId="4304F48C" w14:textId="77777777" w:rsidR="00DF4664" w:rsidRPr="00D00F4E" w:rsidRDefault="00DF4664">
            <w:pPr>
              <w:rPr>
                <w:b/>
                <w:bCs/>
              </w:rPr>
            </w:pPr>
            <w:r w:rsidRPr="00D00F4E">
              <w:rPr>
                <w:b/>
                <w:bCs/>
              </w:rPr>
              <w:t>1</w:t>
            </w:r>
          </w:p>
        </w:tc>
        <w:tc>
          <w:tcPr>
            <w:tcW w:w="433" w:type="dxa"/>
          </w:tcPr>
          <w:p w14:paraId="3026819E" w14:textId="77777777" w:rsidR="00DF4664" w:rsidRPr="00D00F4E" w:rsidRDefault="00DF4664">
            <w:pPr>
              <w:rPr>
                <w:b/>
                <w:bCs/>
              </w:rPr>
            </w:pPr>
            <w:r w:rsidRPr="00D00F4E">
              <w:rPr>
                <w:b/>
                <w:bCs/>
              </w:rPr>
              <w:t>2</w:t>
            </w:r>
          </w:p>
        </w:tc>
        <w:tc>
          <w:tcPr>
            <w:tcW w:w="433" w:type="dxa"/>
          </w:tcPr>
          <w:p w14:paraId="50474D4F" w14:textId="77777777" w:rsidR="00DF4664" w:rsidRPr="00D00F4E" w:rsidRDefault="00DF4664">
            <w:pPr>
              <w:rPr>
                <w:b/>
                <w:bCs/>
              </w:rPr>
            </w:pPr>
            <w:r w:rsidRPr="00D00F4E">
              <w:rPr>
                <w:b/>
                <w:bCs/>
              </w:rPr>
              <w:t>3</w:t>
            </w:r>
          </w:p>
        </w:tc>
        <w:tc>
          <w:tcPr>
            <w:tcW w:w="434" w:type="dxa"/>
          </w:tcPr>
          <w:p w14:paraId="5A6DB168" w14:textId="77777777" w:rsidR="00DF4664" w:rsidRPr="00D00F4E" w:rsidRDefault="00DF4664">
            <w:pPr>
              <w:rPr>
                <w:b/>
                <w:bCs/>
              </w:rPr>
            </w:pPr>
            <w:r w:rsidRPr="00D00F4E">
              <w:rPr>
                <w:b/>
                <w:bCs/>
              </w:rPr>
              <w:t>4</w:t>
            </w:r>
          </w:p>
        </w:tc>
        <w:tc>
          <w:tcPr>
            <w:tcW w:w="434" w:type="dxa"/>
          </w:tcPr>
          <w:p w14:paraId="3D3BB73A" w14:textId="77777777" w:rsidR="00DF4664" w:rsidRPr="00D00F4E" w:rsidRDefault="00DF4664">
            <w:pPr>
              <w:rPr>
                <w:b/>
                <w:bCs/>
              </w:rPr>
            </w:pPr>
            <w:r w:rsidRPr="00D00F4E">
              <w:rPr>
                <w:b/>
                <w:bCs/>
              </w:rPr>
              <w:t>1</w:t>
            </w:r>
          </w:p>
        </w:tc>
        <w:tc>
          <w:tcPr>
            <w:tcW w:w="435" w:type="dxa"/>
          </w:tcPr>
          <w:p w14:paraId="36F0FABF" w14:textId="77777777" w:rsidR="00DF4664" w:rsidRPr="00D00F4E" w:rsidRDefault="00DF4664">
            <w:pPr>
              <w:rPr>
                <w:b/>
                <w:bCs/>
              </w:rPr>
            </w:pPr>
            <w:r w:rsidRPr="00D00F4E">
              <w:rPr>
                <w:b/>
                <w:bCs/>
              </w:rPr>
              <w:t>2</w:t>
            </w:r>
          </w:p>
        </w:tc>
        <w:tc>
          <w:tcPr>
            <w:tcW w:w="434" w:type="dxa"/>
          </w:tcPr>
          <w:p w14:paraId="55D04096" w14:textId="77777777" w:rsidR="00DF4664" w:rsidRPr="00D00F4E" w:rsidRDefault="00DF4664">
            <w:pPr>
              <w:rPr>
                <w:b/>
                <w:bCs/>
              </w:rPr>
            </w:pPr>
            <w:r w:rsidRPr="00D00F4E">
              <w:rPr>
                <w:b/>
                <w:bCs/>
              </w:rPr>
              <w:t>3</w:t>
            </w:r>
          </w:p>
        </w:tc>
        <w:tc>
          <w:tcPr>
            <w:tcW w:w="435" w:type="dxa"/>
          </w:tcPr>
          <w:p w14:paraId="314A941C" w14:textId="77777777" w:rsidR="00DF4664" w:rsidRPr="00D00F4E" w:rsidRDefault="00DF4664">
            <w:pPr>
              <w:rPr>
                <w:b/>
                <w:bCs/>
              </w:rPr>
            </w:pPr>
            <w:r w:rsidRPr="00D00F4E">
              <w:rPr>
                <w:b/>
                <w:bCs/>
              </w:rPr>
              <w:t>4</w:t>
            </w:r>
          </w:p>
        </w:tc>
        <w:tc>
          <w:tcPr>
            <w:tcW w:w="433" w:type="dxa"/>
          </w:tcPr>
          <w:p w14:paraId="1520B2F1" w14:textId="77777777" w:rsidR="00DF4664" w:rsidRPr="00D00F4E" w:rsidRDefault="00DF4664">
            <w:pPr>
              <w:rPr>
                <w:b/>
                <w:bCs/>
              </w:rPr>
            </w:pPr>
            <w:r w:rsidRPr="00D00F4E">
              <w:rPr>
                <w:b/>
                <w:bCs/>
              </w:rPr>
              <w:t>1</w:t>
            </w:r>
          </w:p>
        </w:tc>
        <w:tc>
          <w:tcPr>
            <w:tcW w:w="434" w:type="dxa"/>
          </w:tcPr>
          <w:p w14:paraId="227D86F1" w14:textId="77777777" w:rsidR="00DF4664" w:rsidRPr="00D00F4E" w:rsidRDefault="00DF4664">
            <w:pPr>
              <w:rPr>
                <w:b/>
                <w:bCs/>
              </w:rPr>
            </w:pPr>
            <w:r w:rsidRPr="00D00F4E">
              <w:rPr>
                <w:b/>
                <w:bCs/>
              </w:rPr>
              <w:t>2</w:t>
            </w:r>
          </w:p>
        </w:tc>
        <w:tc>
          <w:tcPr>
            <w:tcW w:w="433" w:type="dxa"/>
          </w:tcPr>
          <w:p w14:paraId="44AE98A7" w14:textId="77777777" w:rsidR="00DF4664" w:rsidRPr="00D00F4E" w:rsidRDefault="00DF4664">
            <w:pPr>
              <w:rPr>
                <w:b/>
                <w:bCs/>
              </w:rPr>
            </w:pPr>
            <w:r w:rsidRPr="00D00F4E">
              <w:rPr>
                <w:b/>
                <w:bCs/>
              </w:rPr>
              <w:t>3</w:t>
            </w:r>
          </w:p>
        </w:tc>
        <w:tc>
          <w:tcPr>
            <w:tcW w:w="434" w:type="dxa"/>
          </w:tcPr>
          <w:p w14:paraId="792314FB" w14:textId="77777777" w:rsidR="00DF4664" w:rsidRPr="00D00F4E" w:rsidRDefault="00DF4664">
            <w:pPr>
              <w:rPr>
                <w:b/>
                <w:bCs/>
              </w:rPr>
            </w:pPr>
            <w:r w:rsidRPr="00D00F4E">
              <w:rPr>
                <w:b/>
                <w:bCs/>
              </w:rPr>
              <w:t>4</w:t>
            </w:r>
          </w:p>
        </w:tc>
        <w:tc>
          <w:tcPr>
            <w:tcW w:w="433" w:type="dxa"/>
          </w:tcPr>
          <w:p w14:paraId="51E8EAFA" w14:textId="77777777" w:rsidR="00DF4664" w:rsidRPr="00D00F4E" w:rsidRDefault="00DF4664">
            <w:pPr>
              <w:rPr>
                <w:b/>
                <w:bCs/>
              </w:rPr>
            </w:pPr>
            <w:r w:rsidRPr="00D00F4E">
              <w:rPr>
                <w:b/>
                <w:bCs/>
              </w:rPr>
              <w:t>1</w:t>
            </w:r>
          </w:p>
        </w:tc>
        <w:tc>
          <w:tcPr>
            <w:tcW w:w="434" w:type="dxa"/>
          </w:tcPr>
          <w:p w14:paraId="6F8B5428" w14:textId="77777777" w:rsidR="00DF4664" w:rsidRPr="00D00F4E" w:rsidRDefault="00DF4664">
            <w:pPr>
              <w:rPr>
                <w:b/>
                <w:bCs/>
              </w:rPr>
            </w:pPr>
            <w:r w:rsidRPr="00D00F4E">
              <w:rPr>
                <w:b/>
                <w:bCs/>
              </w:rPr>
              <w:t>2</w:t>
            </w:r>
          </w:p>
        </w:tc>
        <w:tc>
          <w:tcPr>
            <w:tcW w:w="433" w:type="dxa"/>
          </w:tcPr>
          <w:p w14:paraId="4F286C7B" w14:textId="77777777" w:rsidR="00DF4664" w:rsidRPr="00D00F4E" w:rsidRDefault="00DF4664">
            <w:pPr>
              <w:rPr>
                <w:b/>
                <w:bCs/>
              </w:rPr>
            </w:pPr>
            <w:r w:rsidRPr="00D00F4E">
              <w:rPr>
                <w:b/>
                <w:bCs/>
              </w:rPr>
              <w:t>3</w:t>
            </w:r>
          </w:p>
        </w:tc>
        <w:tc>
          <w:tcPr>
            <w:tcW w:w="434" w:type="dxa"/>
          </w:tcPr>
          <w:p w14:paraId="5CD67E87" w14:textId="77777777" w:rsidR="00DF4664" w:rsidRPr="00D00F4E" w:rsidRDefault="00DF4664">
            <w:pPr>
              <w:rPr>
                <w:b/>
                <w:bCs/>
              </w:rPr>
            </w:pPr>
            <w:r w:rsidRPr="00D00F4E">
              <w:rPr>
                <w:b/>
                <w:bCs/>
              </w:rPr>
              <w:t>4</w:t>
            </w:r>
          </w:p>
        </w:tc>
      </w:tr>
      <w:tr w:rsidR="00DF4664" w:rsidRPr="00D00F4E" w14:paraId="52B5197C" w14:textId="77777777">
        <w:tc>
          <w:tcPr>
            <w:tcW w:w="1889" w:type="dxa"/>
          </w:tcPr>
          <w:p w14:paraId="221270D5" w14:textId="77777777" w:rsidR="00DF4664" w:rsidRPr="00D00F4E" w:rsidRDefault="00DF4664">
            <w:r w:rsidRPr="00D00F4E">
              <w:t xml:space="preserve">Realizar reunión inicial </w:t>
            </w:r>
          </w:p>
        </w:tc>
        <w:tc>
          <w:tcPr>
            <w:tcW w:w="433" w:type="dxa"/>
          </w:tcPr>
          <w:p w14:paraId="387F71FF" w14:textId="77777777" w:rsidR="00DF4664" w:rsidRPr="00D00F4E" w:rsidRDefault="00DF4664"/>
        </w:tc>
        <w:tc>
          <w:tcPr>
            <w:tcW w:w="433" w:type="dxa"/>
          </w:tcPr>
          <w:p w14:paraId="0C451C95" w14:textId="77777777" w:rsidR="00DF4664" w:rsidRPr="00D00F4E" w:rsidRDefault="00DF4664"/>
        </w:tc>
        <w:tc>
          <w:tcPr>
            <w:tcW w:w="433" w:type="dxa"/>
          </w:tcPr>
          <w:p w14:paraId="5266248B" w14:textId="77777777" w:rsidR="00DF4664" w:rsidRPr="00D00F4E" w:rsidRDefault="00DF4664"/>
        </w:tc>
        <w:tc>
          <w:tcPr>
            <w:tcW w:w="434" w:type="dxa"/>
            <w:shd w:val="clear" w:color="auto" w:fill="FFFF00"/>
          </w:tcPr>
          <w:p w14:paraId="3394CCFA" w14:textId="77777777" w:rsidR="00DF4664" w:rsidRPr="00D00F4E" w:rsidRDefault="00DF4664"/>
        </w:tc>
        <w:tc>
          <w:tcPr>
            <w:tcW w:w="434" w:type="dxa"/>
          </w:tcPr>
          <w:p w14:paraId="6E885C8C" w14:textId="77777777" w:rsidR="00DF4664" w:rsidRPr="00D00F4E" w:rsidRDefault="00DF4664"/>
        </w:tc>
        <w:tc>
          <w:tcPr>
            <w:tcW w:w="435" w:type="dxa"/>
          </w:tcPr>
          <w:p w14:paraId="00535CE0" w14:textId="77777777" w:rsidR="00DF4664" w:rsidRPr="00D00F4E" w:rsidRDefault="00DF4664"/>
        </w:tc>
        <w:tc>
          <w:tcPr>
            <w:tcW w:w="434" w:type="dxa"/>
          </w:tcPr>
          <w:p w14:paraId="191EB426" w14:textId="77777777" w:rsidR="00DF4664" w:rsidRPr="00D00F4E" w:rsidRDefault="00DF4664"/>
        </w:tc>
        <w:tc>
          <w:tcPr>
            <w:tcW w:w="435" w:type="dxa"/>
          </w:tcPr>
          <w:p w14:paraId="49F1E72E" w14:textId="77777777" w:rsidR="00DF4664" w:rsidRPr="00D00F4E" w:rsidRDefault="00DF4664"/>
        </w:tc>
        <w:tc>
          <w:tcPr>
            <w:tcW w:w="433" w:type="dxa"/>
          </w:tcPr>
          <w:p w14:paraId="603E9B98" w14:textId="77777777" w:rsidR="00DF4664" w:rsidRPr="00D00F4E" w:rsidRDefault="00DF4664"/>
        </w:tc>
        <w:tc>
          <w:tcPr>
            <w:tcW w:w="434" w:type="dxa"/>
          </w:tcPr>
          <w:p w14:paraId="5CE3F800" w14:textId="77777777" w:rsidR="00DF4664" w:rsidRPr="00D00F4E" w:rsidRDefault="00DF4664"/>
        </w:tc>
        <w:tc>
          <w:tcPr>
            <w:tcW w:w="433" w:type="dxa"/>
          </w:tcPr>
          <w:p w14:paraId="30ADF36A" w14:textId="77777777" w:rsidR="00DF4664" w:rsidRPr="00D00F4E" w:rsidRDefault="00DF4664"/>
        </w:tc>
        <w:tc>
          <w:tcPr>
            <w:tcW w:w="434" w:type="dxa"/>
          </w:tcPr>
          <w:p w14:paraId="1C5FF410" w14:textId="77777777" w:rsidR="00DF4664" w:rsidRPr="00D00F4E" w:rsidRDefault="00DF4664"/>
        </w:tc>
        <w:tc>
          <w:tcPr>
            <w:tcW w:w="433" w:type="dxa"/>
          </w:tcPr>
          <w:p w14:paraId="2822D963" w14:textId="77777777" w:rsidR="00DF4664" w:rsidRPr="00D00F4E" w:rsidRDefault="00DF4664"/>
        </w:tc>
        <w:tc>
          <w:tcPr>
            <w:tcW w:w="434" w:type="dxa"/>
          </w:tcPr>
          <w:p w14:paraId="5BFA810E" w14:textId="77777777" w:rsidR="00DF4664" w:rsidRPr="00D00F4E" w:rsidRDefault="00DF4664"/>
        </w:tc>
        <w:tc>
          <w:tcPr>
            <w:tcW w:w="433" w:type="dxa"/>
          </w:tcPr>
          <w:p w14:paraId="3435EAFA" w14:textId="77777777" w:rsidR="00DF4664" w:rsidRPr="00D00F4E" w:rsidRDefault="00DF4664"/>
        </w:tc>
        <w:tc>
          <w:tcPr>
            <w:tcW w:w="434" w:type="dxa"/>
          </w:tcPr>
          <w:p w14:paraId="13843A16" w14:textId="77777777" w:rsidR="00DF4664" w:rsidRPr="00D00F4E" w:rsidRDefault="00DF4664"/>
        </w:tc>
      </w:tr>
      <w:tr w:rsidR="00DF4664" w:rsidRPr="00D00F4E" w14:paraId="4E8DAD42" w14:textId="77777777">
        <w:tc>
          <w:tcPr>
            <w:tcW w:w="1889" w:type="dxa"/>
          </w:tcPr>
          <w:p w14:paraId="089F8C6E" w14:textId="77777777" w:rsidR="00DF4664" w:rsidRPr="00D00F4E" w:rsidRDefault="00DF4664">
            <w:r w:rsidRPr="00D00F4E">
              <w:t>Identificar necesidades</w:t>
            </w:r>
          </w:p>
        </w:tc>
        <w:tc>
          <w:tcPr>
            <w:tcW w:w="433" w:type="dxa"/>
          </w:tcPr>
          <w:p w14:paraId="6BDB1E64" w14:textId="77777777" w:rsidR="00DF4664" w:rsidRPr="00D00F4E" w:rsidRDefault="00DF4664"/>
        </w:tc>
        <w:tc>
          <w:tcPr>
            <w:tcW w:w="433" w:type="dxa"/>
          </w:tcPr>
          <w:p w14:paraId="5029D8A4" w14:textId="77777777" w:rsidR="00DF4664" w:rsidRPr="00D00F4E" w:rsidRDefault="00DF4664"/>
        </w:tc>
        <w:tc>
          <w:tcPr>
            <w:tcW w:w="433" w:type="dxa"/>
          </w:tcPr>
          <w:p w14:paraId="7068DE39" w14:textId="77777777" w:rsidR="00DF4664" w:rsidRPr="00D00F4E" w:rsidRDefault="00DF4664"/>
        </w:tc>
        <w:tc>
          <w:tcPr>
            <w:tcW w:w="434" w:type="dxa"/>
            <w:shd w:val="clear" w:color="auto" w:fill="FFFF00"/>
          </w:tcPr>
          <w:p w14:paraId="022217F6" w14:textId="77777777" w:rsidR="00DF4664" w:rsidRPr="00D00F4E" w:rsidRDefault="00DF4664"/>
        </w:tc>
        <w:tc>
          <w:tcPr>
            <w:tcW w:w="434" w:type="dxa"/>
          </w:tcPr>
          <w:p w14:paraId="70FDF787" w14:textId="77777777" w:rsidR="00DF4664" w:rsidRPr="00D00F4E" w:rsidRDefault="00DF4664"/>
        </w:tc>
        <w:tc>
          <w:tcPr>
            <w:tcW w:w="435" w:type="dxa"/>
          </w:tcPr>
          <w:p w14:paraId="5A0DFAF8" w14:textId="77777777" w:rsidR="00DF4664" w:rsidRPr="00D00F4E" w:rsidRDefault="00DF4664"/>
        </w:tc>
        <w:tc>
          <w:tcPr>
            <w:tcW w:w="434" w:type="dxa"/>
          </w:tcPr>
          <w:p w14:paraId="6561CF7D" w14:textId="77777777" w:rsidR="00DF4664" w:rsidRPr="00D00F4E" w:rsidRDefault="00DF4664"/>
        </w:tc>
        <w:tc>
          <w:tcPr>
            <w:tcW w:w="435" w:type="dxa"/>
          </w:tcPr>
          <w:p w14:paraId="7461CE9D" w14:textId="77777777" w:rsidR="00DF4664" w:rsidRPr="00D00F4E" w:rsidRDefault="00DF4664"/>
        </w:tc>
        <w:tc>
          <w:tcPr>
            <w:tcW w:w="433" w:type="dxa"/>
          </w:tcPr>
          <w:p w14:paraId="674065ED" w14:textId="77777777" w:rsidR="00DF4664" w:rsidRPr="00D00F4E" w:rsidRDefault="00DF4664"/>
        </w:tc>
        <w:tc>
          <w:tcPr>
            <w:tcW w:w="434" w:type="dxa"/>
          </w:tcPr>
          <w:p w14:paraId="2C932FE8" w14:textId="77777777" w:rsidR="00DF4664" w:rsidRPr="00D00F4E" w:rsidRDefault="00DF4664"/>
        </w:tc>
        <w:tc>
          <w:tcPr>
            <w:tcW w:w="433" w:type="dxa"/>
          </w:tcPr>
          <w:p w14:paraId="25A1A5F5" w14:textId="77777777" w:rsidR="00DF4664" w:rsidRPr="00D00F4E" w:rsidRDefault="00DF4664"/>
        </w:tc>
        <w:tc>
          <w:tcPr>
            <w:tcW w:w="434" w:type="dxa"/>
          </w:tcPr>
          <w:p w14:paraId="45687734" w14:textId="77777777" w:rsidR="00DF4664" w:rsidRPr="00D00F4E" w:rsidRDefault="00DF4664"/>
        </w:tc>
        <w:tc>
          <w:tcPr>
            <w:tcW w:w="433" w:type="dxa"/>
          </w:tcPr>
          <w:p w14:paraId="53B1DF81" w14:textId="77777777" w:rsidR="00DF4664" w:rsidRPr="00D00F4E" w:rsidRDefault="00DF4664"/>
        </w:tc>
        <w:tc>
          <w:tcPr>
            <w:tcW w:w="434" w:type="dxa"/>
          </w:tcPr>
          <w:p w14:paraId="69D83AFE" w14:textId="77777777" w:rsidR="00DF4664" w:rsidRPr="00D00F4E" w:rsidRDefault="00DF4664"/>
        </w:tc>
        <w:tc>
          <w:tcPr>
            <w:tcW w:w="433" w:type="dxa"/>
          </w:tcPr>
          <w:p w14:paraId="275C0807" w14:textId="77777777" w:rsidR="00DF4664" w:rsidRPr="00D00F4E" w:rsidRDefault="00DF4664"/>
        </w:tc>
        <w:tc>
          <w:tcPr>
            <w:tcW w:w="434" w:type="dxa"/>
          </w:tcPr>
          <w:p w14:paraId="10ACC1A6" w14:textId="77777777" w:rsidR="00DF4664" w:rsidRPr="00D00F4E" w:rsidRDefault="00DF4664"/>
        </w:tc>
      </w:tr>
      <w:tr w:rsidR="00DF4664" w:rsidRPr="00D00F4E" w14:paraId="2A8E4904" w14:textId="77777777">
        <w:tc>
          <w:tcPr>
            <w:tcW w:w="1889" w:type="dxa"/>
          </w:tcPr>
          <w:p w14:paraId="2C3CA068" w14:textId="77777777" w:rsidR="00DF4664" w:rsidRPr="00D00F4E" w:rsidRDefault="00DF4664">
            <w:r w:rsidRPr="00D00F4E">
              <w:t>Definir funcionalidades principales</w:t>
            </w:r>
          </w:p>
        </w:tc>
        <w:tc>
          <w:tcPr>
            <w:tcW w:w="433" w:type="dxa"/>
          </w:tcPr>
          <w:p w14:paraId="2CE2910C" w14:textId="77777777" w:rsidR="00DF4664" w:rsidRPr="00D00F4E" w:rsidRDefault="00DF4664"/>
        </w:tc>
        <w:tc>
          <w:tcPr>
            <w:tcW w:w="433" w:type="dxa"/>
          </w:tcPr>
          <w:p w14:paraId="0AE335FB" w14:textId="77777777" w:rsidR="00DF4664" w:rsidRPr="00D00F4E" w:rsidRDefault="00DF4664"/>
        </w:tc>
        <w:tc>
          <w:tcPr>
            <w:tcW w:w="433" w:type="dxa"/>
          </w:tcPr>
          <w:p w14:paraId="499A8FA3" w14:textId="77777777" w:rsidR="00DF4664" w:rsidRPr="00D00F4E" w:rsidRDefault="00DF4664"/>
        </w:tc>
        <w:tc>
          <w:tcPr>
            <w:tcW w:w="434" w:type="dxa"/>
            <w:shd w:val="clear" w:color="auto" w:fill="FFFF00"/>
          </w:tcPr>
          <w:p w14:paraId="4985358F" w14:textId="77777777" w:rsidR="00DF4664" w:rsidRPr="00D00F4E" w:rsidRDefault="00DF4664"/>
        </w:tc>
        <w:tc>
          <w:tcPr>
            <w:tcW w:w="434" w:type="dxa"/>
            <w:shd w:val="clear" w:color="auto" w:fill="FFFF00"/>
          </w:tcPr>
          <w:p w14:paraId="16648485" w14:textId="77777777" w:rsidR="00DF4664" w:rsidRPr="00D00F4E" w:rsidRDefault="00DF4664"/>
        </w:tc>
        <w:tc>
          <w:tcPr>
            <w:tcW w:w="435" w:type="dxa"/>
          </w:tcPr>
          <w:p w14:paraId="293CA66E" w14:textId="77777777" w:rsidR="00DF4664" w:rsidRPr="00D00F4E" w:rsidRDefault="00DF4664"/>
        </w:tc>
        <w:tc>
          <w:tcPr>
            <w:tcW w:w="434" w:type="dxa"/>
          </w:tcPr>
          <w:p w14:paraId="16C981B6" w14:textId="77777777" w:rsidR="00DF4664" w:rsidRPr="00D00F4E" w:rsidRDefault="00DF4664"/>
        </w:tc>
        <w:tc>
          <w:tcPr>
            <w:tcW w:w="435" w:type="dxa"/>
          </w:tcPr>
          <w:p w14:paraId="4B81DBFD" w14:textId="77777777" w:rsidR="00DF4664" w:rsidRPr="00D00F4E" w:rsidRDefault="00DF4664"/>
        </w:tc>
        <w:tc>
          <w:tcPr>
            <w:tcW w:w="433" w:type="dxa"/>
          </w:tcPr>
          <w:p w14:paraId="4FE14D94" w14:textId="77777777" w:rsidR="00DF4664" w:rsidRPr="00D00F4E" w:rsidRDefault="00DF4664"/>
        </w:tc>
        <w:tc>
          <w:tcPr>
            <w:tcW w:w="434" w:type="dxa"/>
          </w:tcPr>
          <w:p w14:paraId="116A0A59" w14:textId="77777777" w:rsidR="00DF4664" w:rsidRPr="00D00F4E" w:rsidRDefault="00DF4664"/>
        </w:tc>
        <w:tc>
          <w:tcPr>
            <w:tcW w:w="433" w:type="dxa"/>
          </w:tcPr>
          <w:p w14:paraId="2C1BBB2B" w14:textId="77777777" w:rsidR="00DF4664" w:rsidRPr="00D00F4E" w:rsidRDefault="00DF4664"/>
        </w:tc>
        <w:tc>
          <w:tcPr>
            <w:tcW w:w="434" w:type="dxa"/>
          </w:tcPr>
          <w:p w14:paraId="3EE83B5C" w14:textId="77777777" w:rsidR="00DF4664" w:rsidRPr="00D00F4E" w:rsidRDefault="00DF4664"/>
        </w:tc>
        <w:tc>
          <w:tcPr>
            <w:tcW w:w="433" w:type="dxa"/>
          </w:tcPr>
          <w:p w14:paraId="6E3A10FC" w14:textId="77777777" w:rsidR="00DF4664" w:rsidRPr="00D00F4E" w:rsidRDefault="00DF4664"/>
        </w:tc>
        <w:tc>
          <w:tcPr>
            <w:tcW w:w="434" w:type="dxa"/>
          </w:tcPr>
          <w:p w14:paraId="44AA8836" w14:textId="77777777" w:rsidR="00DF4664" w:rsidRPr="00D00F4E" w:rsidRDefault="00DF4664"/>
        </w:tc>
        <w:tc>
          <w:tcPr>
            <w:tcW w:w="433" w:type="dxa"/>
          </w:tcPr>
          <w:p w14:paraId="5D385269" w14:textId="77777777" w:rsidR="00DF4664" w:rsidRPr="00D00F4E" w:rsidRDefault="00DF4664"/>
        </w:tc>
        <w:tc>
          <w:tcPr>
            <w:tcW w:w="434" w:type="dxa"/>
          </w:tcPr>
          <w:p w14:paraId="54BE7B55" w14:textId="77777777" w:rsidR="00DF4664" w:rsidRPr="00D00F4E" w:rsidRDefault="00DF4664"/>
        </w:tc>
      </w:tr>
      <w:tr w:rsidR="00DF4664" w:rsidRPr="00D00F4E" w14:paraId="6BBC387C" w14:textId="77777777">
        <w:tc>
          <w:tcPr>
            <w:tcW w:w="1889" w:type="dxa"/>
          </w:tcPr>
          <w:p w14:paraId="2F93EFD4" w14:textId="77777777" w:rsidR="00DF4664" w:rsidRPr="00D00F4E" w:rsidRDefault="00DF4664">
            <w:r w:rsidRPr="00D00F4E">
              <w:t>Identificar usuarios y roles</w:t>
            </w:r>
          </w:p>
        </w:tc>
        <w:tc>
          <w:tcPr>
            <w:tcW w:w="433" w:type="dxa"/>
          </w:tcPr>
          <w:p w14:paraId="59645588" w14:textId="77777777" w:rsidR="00DF4664" w:rsidRPr="00D00F4E" w:rsidRDefault="00DF4664"/>
        </w:tc>
        <w:tc>
          <w:tcPr>
            <w:tcW w:w="433" w:type="dxa"/>
          </w:tcPr>
          <w:p w14:paraId="7932211D" w14:textId="77777777" w:rsidR="00DF4664" w:rsidRPr="00D00F4E" w:rsidRDefault="00DF4664"/>
        </w:tc>
        <w:tc>
          <w:tcPr>
            <w:tcW w:w="433" w:type="dxa"/>
          </w:tcPr>
          <w:p w14:paraId="132D4628" w14:textId="77777777" w:rsidR="00DF4664" w:rsidRPr="00D00F4E" w:rsidRDefault="00DF4664"/>
        </w:tc>
        <w:tc>
          <w:tcPr>
            <w:tcW w:w="434" w:type="dxa"/>
          </w:tcPr>
          <w:p w14:paraId="4AE9204E" w14:textId="77777777" w:rsidR="00DF4664" w:rsidRPr="00D00F4E" w:rsidRDefault="00DF4664"/>
        </w:tc>
        <w:tc>
          <w:tcPr>
            <w:tcW w:w="434" w:type="dxa"/>
            <w:shd w:val="clear" w:color="auto" w:fill="FFFF00"/>
          </w:tcPr>
          <w:p w14:paraId="6C893DE1" w14:textId="77777777" w:rsidR="00DF4664" w:rsidRPr="00D00F4E" w:rsidRDefault="00DF4664"/>
        </w:tc>
        <w:tc>
          <w:tcPr>
            <w:tcW w:w="435" w:type="dxa"/>
          </w:tcPr>
          <w:p w14:paraId="6817D001" w14:textId="77777777" w:rsidR="00DF4664" w:rsidRPr="00D00F4E" w:rsidRDefault="00DF4664"/>
        </w:tc>
        <w:tc>
          <w:tcPr>
            <w:tcW w:w="434" w:type="dxa"/>
          </w:tcPr>
          <w:p w14:paraId="7493AC86" w14:textId="77777777" w:rsidR="00DF4664" w:rsidRPr="00D00F4E" w:rsidRDefault="00DF4664"/>
        </w:tc>
        <w:tc>
          <w:tcPr>
            <w:tcW w:w="435" w:type="dxa"/>
          </w:tcPr>
          <w:p w14:paraId="604E7BAD" w14:textId="77777777" w:rsidR="00DF4664" w:rsidRPr="00D00F4E" w:rsidRDefault="00DF4664"/>
        </w:tc>
        <w:tc>
          <w:tcPr>
            <w:tcW w:w="433" w:type="dxa"/>
          </w:tcPr>
          <w:p w14:paraId="3DEB8460" w14:textId="77777777" w:rsidR="00DF4664" w:rsidRPr="00D00F4E" w:rsidRDefault="00DF4664"/>
        </w:tc>
        <w:tc>
          <w:tcPr>
            <w:tcW w:w="434" w:type="dxa"/>
          </w:tcPr>
          <w:p w14:paraId="0F421944" w14:textId="77777777" w:rsidR="00DF4664" w:rsidRPr="00D00F4E" w:rsidRDefault="00DF4664"/>
        </w:tc>
        <w:tc>
          <w:tcPr>
            <w:tcW w:w="433" w:type="dxa"/>
          </w:tcPr>
          <w:p w14:paraId="75CFF6A1" w14:textId="77777777" w:rsidR="00DF4664" w:rsidRPr="00D00F4E" w:rsidRDefault="00DF4664"/>
        </w:tc>
        <w:tc>
          <w:tcPr>
            <w:tcW w:w="434" w:type="dxa"/>
          </w:tcPr>
          <w:p w14:paraId="46356FC8" w14:textId="77777777" w:rsidR="00DF4664" w:rsidRPr="00D00F4E" w:rsidRDefault="00DF4664"/>
        </w:tc>
        <w:tc>
          <w:tcPr>
            <w:tcW w:w="433" w:type="dxa"/>
          </w:tcPr>
          <w:p w14:paraId="0B0E17B6" w14:textId="77777777" w:rsidR="00DF4664" w:rsidRPr="00D00F4E" w:rsidRDefault="00DF4664"/>
        </w:tc>
        <w:tc>
          <w:tcPr>
            <w:tcW w:w="434" w:type="dxa"/>
          </w:tcPr>
          <w:p w14:paraId="36B0629B" w14:textId="77777777" w:rsidR="00DF4664" w:rsidRPr="00D00F4E" w:rsidRDefault="00DF4664"/>
        </w:tc>
        <w:tc>
          <w:tcPr>
            <w:tcW w:w="433" w:type="dxa"/>
          </w:tcPr>
          <w:p w14:paraId="27C3A4B5" w14:textId="77777777" w:rsidR="00DF4664" w:rsidRPr="00D00F4E" w:rsidRDefault="00DF4664"/>
        </w:tc>
        <w:tc>
          <w:tcPr>
            <w:tcW w:w="434" w:type="dxa"/>
          </w:tcPr>
          <w:p w14:paraId="179289C6" w14:textId="77777777" w:rsidR="00DF4664" w:rsidRPr="00D00F4E" w:rsidRDefault="00DF4664"/>
        </w:tc>
      </w:tr>
      <w:tr w:rsidR="00DF4664" w:rsidRPr="00D00F4E" w14:paraId="398DB4C7" w14:textId="77777777">
        <w:tc>
          <w:tcPr>
            <w:tcW w:w="1889" w:type="dxa"/>
          </w:tcPr>
          <w:p w14:paraId="2ECFD8CC" w14:textId="77777777" w:rsidR="00DF4664" w:rsidRPr="00D00F4E" w:rsidRDefault="00DF4664">
            <w:r w:rsidRPr="00D00F4E">
              <w:t xml:space="preserve">Crear modelo identidad -relación </w:t>
            </w:r>
          </w:p>
        </w:tc>
        <w:tc>
          <w:tcPr>
            <w:tcW w:w="433" w:type="dxa"/>
          </w:tcPr>
          <w:p w14:paraId="76BCC560" w14:textId="77777777" w:rsidR="00DF4664" w:rsidRPr="00D00F4E" w:rsidRDefault="00DF4664"/>
        </w:tc>
        <w:tc>
          <w:tcPr>
            <w:tcW w:w="433" w:type="dxa"/>
          </w:tcPr>
          <w:p w14:paraId="42ECE7B7" w14:textId="77777777" w:rsidR="00DF4664" w:rsidRPr="00D00F4E" w:rsidRDefault="00DF4664"/>
        </w:tc>
        <w:tc>
          <w:tcPr>
            <w:tcW w:w="433" w:type="dxa"/>
          </w:tcPr>
          <w:p w14:paraId="15822A6E" w14:textId="77777777" w:rsidR="00DF4664" w:rsidRPr="00D00F4E" w:rsidRDefault="00DF4664"/>
        </w:tc>
        <w:tc>
          <w:tcPr>
            <w:tcW w:w="434" w:type="dxa"/>
          </w:tcPr>
          <w:p w14:paraId="3DA2745C" w14:textId="77777777" w:rsidR="00DF4664" w:rsidRPr="00D00F4E" w:rsidRDefault="00DF4664"/>
        </w:tc>
        <w:tc>
          <w:tcPr>
            <w:tcW w:w="434" w:type="dxa"/>
          </w:tcPr>
          <w:p w14:paraId="1C56C251" w14:textId="77777777" w:rsidR="00DF4664" w:rsidRPr="00D00F4E" w:rsidRDefault="00DF4664"/>
        </w:tc>
        <w:tc>
          <w:tcPr>
            <w:tcW w:w="435" w:type="dxa"/>
            <w:shd w:val="clear" w:color="auto" w:fill="FFFF00"/>
          </w:tcPr>
          <w:p w14:paraId="47696F8C" w14:textId="77777777" w:rsidR="00DF4664" w:rsidRPr="00D00F4E" w:rsidRDefault="00DF4664"/>
        </w:tc>
        <w:tc>
          <w:tcPr>
            <w:tcW w:w="434" w:type="dxa"/>
          </w:tcPr>
          <w:p w14:paraId="32E92AB2" w14:textId="77777777" w:rsidR="00DF4664" w:rsidRPr="00D00F4E" w:rsidRDefault="00DF4664"/>
        </w:tc>
        <w:tc>
          <w:tcPr>
            <w:tcW w:w="435" w:type="dxa"/>
          </w:tcPr>
          <w:p w14:paraId="3617CA87" w14:textId="77777777" w:rsidR="00DF4664" w:rsidRPr="00D00F4E" w:rsidRDefault="00DF4664"/>
        </w:tc>
        <w:tc>
          <w:tcPr>
            <w:tcW w:w="433" w:type="dxa"/>
          </w:tcPr>
          <w:p w14:paraId="49C16B0B" w14:textId="77777777" w:rsidR="00DF4664" w:rsidRPr="00D00F4E" w:rsidRDefault="00DF4664"/>
        </w:tc>
        <w:tc>
          <w:tcPr>
            <w:tcW w:w="434" w:type="dxa"/>
          </w:tcPr>
          <w:p w14:paraId="1C346236" w14:textId="77777777" w:rsidR="00DF4664" w:rsidRPr="00D00F4E" w:rsidRDefault="00DF4664"/>
        </w:tc>
        <w:tc>
          <w:tcPr>
            <w:tcW w:w="433" w:type="dxa"/>
          </w:tcPr>
          <w:p w14:paraId="20A86399" w14:textId="77777777" w:rsidR="00DF4664" w:rsidRPr="00D00F4E" w:rsidRDefault="00DF4664"/>
        </w:tc>
        <w:tc>
          <w:tcPr>
            <w:tcW w:w="434" w:type="dxa"/>
          </w:tcPr>
          <w:p w14:paraId="77019DF9" w14:textId="77777777" w:rsidR="00DF4664" w:rsidRPr="00D00F4E" w:rsidRDefault="00DF4664"/>
        </w:tc>
        <w:tc>
          <w:tcPr>
            <w:tcW w:w="433" w:type="dxa"/>
          </w:tcPr>
          <w:p w14:paraId="14165EE8" w14:textId="77777777" w:rsidR="00DF4664" w:rsidRPr="00D00F4E" w:rsidRDefault="00DF4664"/>
        </w:tc>
        <w:tc>
          <w:tcPr>
            <w:tcW w:w="434" w:type="dxa"/>
          </w:tcPr>
          <w:p w14:paraId="3943B117" w14:textId="77777777" w:rsidR="00DF4664" w:rsidRPr="00D00F4E" w:rsidRDefault="00DF4664"/>
        </w:tc>
        <w:tc>
          <w:tcPr>
            <w:tcW w:w="433" w:type="dxa"/>
          </w:tcPr>
          <w:p w14:paraId="74ED8BC8" w14:textId="77777777" w:rsidR="00DF4664" w:rsidRPr="00D00F4E" w:rsidRDefault="00DF4664"/>
        </w:tc>
        <w:tc>
          <w:tcPr>
            <w:tcW w:w="434" w:type="dxa"/>
          </w:tcPr>
          <w:p w14:paraId="58185BFC" w14:textId="77777777" w:rsidR="00DF4664" w:rsidRPr="00D00F4E" w:rsidRDefault="00DF4664"/>
        </w:tc>
      </w:tr>
      <w:tr w:rsidR="00DF4664" w:rsidRPr="00D00F4E" w14:paraId="2FD17138" w14:textId="77777777">
        <w:tc>
          <w:tcPr>
            <w:tcW w:w="1889" w:type="dxa"/>
          </w:tcPr>
          <w:p w14:paraId="0C5D1528" w14:textId="77777777" w:rsidR="00DF4664" w:rsidRPr="00D00F4E" w:rsidRDefault="00DF4664">
            <w:r w:rsidRPr="00D00F4E">
              <w:t xml:space="preserve">Crear base de datos </w:t>
            </w:r>
          </w:p>
        </w:tc>
        <w:tc>
          <w:tcPr>
            <w:tcW w:w="433" w:type="dxa"/>
          </w:tcPr>
          <w:p w14:paraId="6A01515B" w14:textId="77777777" w:rsidR="00DF4664" w:rsidRPr="00D00F4E" w:rsidRDefault="00DF4664"/>
        </w:tc>
        <w:tc>
          <w:tcPr>
            <w:tcW w:w="433" w:type="dxa"/>
          </w:tcPr>
          <w:p w14:paraId="4F9B083E" w14:textId="77777777" w:rsidR="00DF4664" w:rsidRPr="00D00F4E" w:rsidRDefault="00DF4664"/>
        </w:tc>
        <w:tc>
          <w:tcPr>
            <w:tcW w:w="433" w:type="dxa"/>
          </w:tcPr>
          <w:p w14:paraId="099819DA" w14:textId="77777777" w:rsidR="00DF4664" w:rsidRPr="00D00F4E" w:rsidRDefault="00DF4664"/>
        </w:tc>
        <w:tc>
          <w:tcPr>
            <w:tcW w:w="434" w:type="dxa"/>
          </w:tcPr>
          <w:p w14:paraId="2B24862E" w14:textId="77777777" w:rsidR="00DF4664" w:rsidRPr="00D00F4E" w:rsidRDefault="00DF4664"/>
        </w:tc>
        <w:tc>
          <w:tcPr>
            <w:tcW w:w="434" w:type="dxa"/>
          </w:tcPr>
          <w:p w14:paraId="333C5F37" w14:textId="77777777" w:rsidR="00DF4664" w:rsidRPr="00D00F4E" w:rsidRDefault="00DF4664"/>
        </w:tc>
        <w:tc>
          <w:tcPr>
            <w:tcW w:w="435" w:type="dxa"/>
          </w:tcPr>
          <w:p w14:paraId="2E1D85EA" w14:textId="77777777" w:rsidR="00DF4664" w:rsidRPr="00D00F4E" w:rsidRDefault="00DF4664"/>
        </w:tc>
        <w:tc>
          <w:tcPr>
            <w:tcW w:w="434" w:type="dxa"/>
            <w:shd w:val="clear" w:color="auto" w:fill="FFFF00"/>
          </w:tcPr>
          <w:p w14:paraId="3DA7400B" w14:textId="77777777" w:rsidR="00DF4664" w:rsidRPr="00D00F4E" w:rsidRDefault="00DF4664"/>
        </w:tc>
        <w:tc>
          <w:tcPr>
            <w:tcW w:w="435" w:type="dxa"/>
          </w:tcPr>
          <w:p w14:paraId="5450BE43" w14:textId="77777777" w:rsidR="00DF4664" w:rsidRPr="00D00F4E" w:rsidRDefault="00DF4664"/>
        </w:tc>
        <w:tc>
          <w:tcPr>
            <w:tcW w:w="433" w:type="dxa"/>
          </w:tcPr>
          <w:p w14:paraId="389FE921" w14:textId="77777777" w:rsidR="00DF4664" w:rsidRPr="00D00F4E" w:rsidRDefault="00DF4664"/>
        </w:tc>
        <w:tc>
          <w:tcPr>
            <w:tcW w:w="434" w:type="dxa"/>
          </w:tcPr>
          <w:p w14:paraId="69BF7A31" w14:textId="77777777" w:rsidR="00DF4664" w:rsidRPr="00D00F4E" w:rsidRDefault="00DF4664"/>
        </w:tc>
        <w:tc>
          <w:tcPr>
            <w:tcW w:w="433" w:type="dxa"/>
          </w:tcPr>
          <w:p w14:paraId="71BF9685" w14:textId="77777777" w:rsidR="00DF4664" w:rsidRPr="00D00F4E" w:rsidRDefault="00DF4664"/>
        </w:tc>
        <w:tc>
          <w:tcPr>
            <w:tcW w:w="434" w:type="dxa"/>
          </w:tcPr>
          <w:p w14:paraId="5DFE5BA9" w14:textId="77777777" w:rsidR="00DF4664" w:rsidRPr="00D00F4E" w:rsidRDefault="00DF4664"/>
        </w:tc>
        <w:tc>
          <w:tcPr>
            <w:tcW w:w="433" w:type="dxa"/>
          </w:tcPr>
          <w:p w14:paraId="020F393E" w14:textId="77777777" w:rsidR="00DF4664" w:rsidRPr="00D00F4E" w:rsidRDefault="00DF4664"/>
        </w:tc>
        <w:tc>
          <w:tcPr>
            <w:tcW w:w="434" w:type="dxa"/>
          </w:tcPr>
          <w:p w14:paraId="1D13A0A5" w14:textId="77777777" w:rsidR="00DF4664" w:rsidRPr="00D00F4E" w:rsidRDefault="00DF4664"/>
        </w:tc>
        <w:tc>
          <w:tcPr>
            <w:tcW w:w="433" w:type="dxa"/>
          </w:tcPr>
          <w:p w14:paraId="1506985D" w14:textId="77777777" w:rsidR="00DF4664" w:rsidRPr="00D00F4E" w:rsidRDefault="00DF4664"/>
        </w:tc>
        <w:tc>
          <w:tcPr>
            <w:tcW w:w="434" w:type="dxa"/>
          </w:tcPr>
          <w:p w14:paraId="390FD7AA" w14:textId="77777777" w:rsidR="00DF4664" w:rsidRPr="00D00F4E" w:rsidRDefault="00DF4664"/>
        </w:tc>
      </w:tr>
      <w:tr w:rsidR="00DF4664" w:rsidRPr="00D00F4E" w14:paraId="6E9841E0" w14:textId="77777777">
        <w:tc>
          <w:tcPr>
            <w:tcW w:w="1889" w:type="dxa"/>
          </w:tcPr>
          <w:p w14:paraId="10F150BB" w14:textId="77777777" w:rsidR="00DF4664" w:rsidRPr="00D00F4E" w:rsidRDefault="00DF4664">
            <w:r w:rsidRPr="00D00F4E">
              <w:lastRenderedPageBreak/>
              <w:t xml:space="preserve">Diseñar interfaces graficas </w:t>
            </w:r>
          </w:p>
        </w:tc>
        <w:tc>
          <w:tcPr>
            <w:tcW w:w="433" w:type="dxa"/>
          </w:tcPr>
          <w:p w14:paraId="14B2D22E" w14:textId="77777777" w:rsidR="00DF4664" w:rsidRPr="00D00F4E" w:rsidRDefault="00DF4664"/>
        </w:tc>
        <w:tc>
          <w:tcPr>
            <w:tcW w:w="433" w:type="dxa"/>
          </w:tcPr>
          <w:p w14:paraId="2B35E3B0" w14:textId="77777777" w:rsidR="00DF4664" w:rsidRPr="00D00F4E" w:rsidRDefault="00DF4664"/>
        </w:tc>
        <w:tc>
          <w:tcPr>
            <w:tcW w:w="433" w:type="dxa"/>
          </w:tcPr>
          <w:p w14:paraId="4D6C9A86" w14:textId="77777777" w:rsidR="00DF4664" w:rsidRPr="00D00F4E" w:rsidRDefault="00DF4664"/>
        </w:tc>
        <w:tc>
          <w:tcPr>
            <w:tcW w:w="434" w:type="dxa"/>
          </w:tcPr>
          <w:p w14:paraId="5A70DA60" w14:textId="77777777" w:rsidR="00DF4664" w:rsidRPr="00D00F4E" w:rsidRDefault="00DF4664"/>
        </w:tc>
        <w:tc>
          <w:tcPr>
            <w:tcW w:w="434" w:type="dxa"/>
          </w:tcPr>
          <w:p w14:paraId="36766A98" w14:textId="77777777" w:rsidR="00DF4664" w:rsidRPr="00D00F4E" w:rsidRDefault="00DF4664"/>
        </w:tc>
        <w:tc>
          <w:tcPr>
            <w:tcW w:w="435" w:type="dxa"/>
          </w:tcPr>
          <w:p w14:paraId="77E41B43" w14:textId="77777777" w:rsidR="00DF4664" w:rsidRPr="00D00F4E" w:rsidRDefault="00DF4664"/>
        </w:tc>
        <w:tc>
          <w:tcPr>
            <w:tcW w:w="434" w:type="dxa"/>
            <w:shd w:val="clear" w:color="auto" w:fill="FFFF00"/>
          </w:tcPr>
          <w:p w14:paraId="04F6D593" w14:textId="77777777" w:rsidR="00DF4664" w:rsidRPr="00D00F4E" w:rsidRDefault="00DF4664"/>
        </w:tc>
        <w:tc>
          <w:tcPr>
            <w:tcW w:w="435" w:type="dxa"/>
            <w:shd w:val="clear" w:color="auto" w:fill="FFFF00"/>
          </w:tcPr>
          <w:p w14:paraId="0C6C222D" w14:textId="77777777" w:rsidR="00DF4664" w:rsidRPr="00D00F4E" w:rsidRDefault="00DF4664"/>
        </w:tc>
        <w:tc>
          <w:tcPr>
            <w:tcW w:w="433" w:type="dxa"/>
          </w:tcPr>
          <w:p w14:paraId="2B67CD8C" w14:textId="77777777" w:rsidR="00DF4664" w:rsidRPr="00D00F4E" w:rsidRDefault="00DF4664"/>
        </w:tc>
        <w:tc>
          <w:tcPr>
            <w:tcW w:w="434" w:type="dxa"/>
          </w:tcPr>
          <w:p w14:paraId="48454C59" w14:textId="77777777" w:rsidR="00DF4664" w:rsidRPr="00D00F4E" w:rsidRDefault="00DF4664"/>
        </w:tc>
        <w:tc>
          <w:tcPr>
            <w:tcW w:w="433" w:type="dxa"/>
          </w:tcPr>
          <w:p w14:paraId="258EE007" w14:textId="77777777" w:rsidR="00DF4664" w:rsidRPr="00D00F4E" w:rsidRDefault="00DF4664"/>
        </w:tc>
        <w:tc>
          <w:tcPr>
            <w:tcW w:w="434" w:type="dxa"/>
          </w:tcPr>
          <w:p w14:paraId="75354362" w14:textId="77777777" w:rsidR="00DF4664" w:rsidRPr="00D00F4E" w:rsidRDefault="00DF4664"/>
        </w:tc>
        <w:tc>
          <w:tcPr>
            <w:tcW w:w="433" w:type="dxa"/>
          </w:tcPr>
          <w:p w14:paraId="1766F473" w14:textId="77777777" w:rsidR="00DF4664" w:rsidRPr="00D00F4E" w:rsidRDefault="00DF4664"/>
        </w:tc>
        <w:tc>
          <w:tcPr>
            <w:tcW w:w="434" w:type="dxa"/>
          </w:tcPr>
          <w:p w14:paraId="63BC9E57" w14:textId="77777777" w:rsidR="00DF4664" w:rsidRPr="00D00F4E" w:rsidRDefault="00DF4664"/>
        </w:tc>
        <w:tc>
          <w:tcPr>
            <w:tcW w:w="433" w:type="dxa"/>
          </w:tcPr>
          <w:p w14:paraId="56136325" w14:textId="77777777" w:rsidR="00DF4664" w:rsidRPr="00D00F4E" w:rsidRDefault="00DF4664"/>
        </w:tc>
        <w:tc>
          <w:tcPr>
            <w:tcW w:w="434" w:type="dxa"/>
          </w:tcPr>
          <w:p w14:paraId="40CF5FBA" w14:textId="77777777" w:rsidR="00DF4664" w:rsidRPr="00D00F4E" w:rsidRDefault="00DF4664"/>
        </w:tc>
      </w:tr>
      <w:tr w:rsidR="00DF4664" w:rsidRPr="00D00F4E" w14:paraId="4C0C233B" w14:textId="77777777">
        <w:tc>
          <w:tcPr>
            <w:tcW w:w="1889" w:type="dxa"/>
          </w:tcPr>
          <w:p w14:paraId="62243060" w14:textId="77777777" w:rsidR="00DF4664" w:rsidRPr="00D00F4E" w:rsidRDefault="00DF4664">
            <w:r w:rsidRPr="00D00F4E">
              <w:t>Definir arquitectura MVC</w:t>
            </w:r>
          </w:p>
        </w:tc>
        <w:tc>
          <w:tcPr>
            <w:tcW w:w="433" w:type="dxa"/>
          </w:tcPr>
          <w:p w14:paraId="2160B269" w14:textId="77777777" w:rsidR="00DF4664" w:rsidRPr="00D00F4E" w:rsidRDefault="00DF4664"/>
        </w:tc>
        <w:tc>
          <w:tcPr>
            <w:tcW w:w="433" w:type="dxa"/>
          </w:tcPr>
          <w:p w14:paraId="15A93054" w14:textId="77777777" w:rsidR="00DF4664" w:rsidRPr="00D00F4E" w:rsidRDefault="00DF4664"/>
        </w:tc>
        <w:tc>
          <w:tcPr>
            <w:tcW w:w="433" w:type="dxa"/>
          </w:tcPr>
          <w:p w14:paraId="16AFB340" w14:textId="77777777" w:rsidR="00DF4664" w:rsidRPr="00D00F4E" w:rsidRDefault="00DF4664"/>
        </w:tc>
        <w:tc>
          <w:tcPr>
            <w:tcW w:w="434" w:type="dxa"/>
          </w:tcPr>
          <w:p w14:paraId="6D7C6295" w14:textId="77777777" w:rsidR="00DF4664" w:rsidRPr="00D00F4E" w:rsidRDefault="00DF4664"/>
        </w:tc>
        <w:tc>
          <w:tcPr>
            <w:tcW w:w="434" w:type="dxa"/>
          </w:tcPr>
          <w:p w14:paraId="57DEE125" w14:textId="77777777" w:rsidR="00DF4664" w:rsidRPr="00D00F4E" w:rsidRDefault="00DF4664"/>
        </w:tc>
        <w:tc>
          <w:tcPr>
            <w:tcW w:w="435" w:type="dxa"/>
          </w:tcPr>
          <w:p w14:paraId="1C701B64" w14:textId="77777777" w:rsidR="00DF4664" w:rsidRPr="00D00F4E" w:rsidRDefault="00DF4664"/>
        </w:tc>
        <w:tc>
          <w:tcPr>
            <w:tcW w:w="434" w:type="dxa"/>
          </w:tcPr>
          <w:p w14:paraId="13D781BB" w14:textId="77777777" w:rsidR="00DF4664" w:rsidRPr="00D00F4E" w:rsidRDefault="00DF4664"/>
        </w:tc>
        <w:tc>
          <w:tcPr>
            <w:tcW w:w="435" w:type="dxa"/>
            <w:shd w:val="clear" w:color="auto" w:fill="FFFF00"/>
          </w:tcPr>
          <w:p w14:paraId="4D989177" w14:textId="77777777" w:rsidR="00DF4664" w:rsidRPr="00D00F4E" w:rsidRDefault="00DF4664"/>
        </w:tc>
        <w:tc>
          <w:tcPr>
            <w:tcW w:w="433" w:type="dxa"/>
            <w:shd w:val="clear" w:color="auto" w:fill="FFFF00"/>
          </w:tcPr>
          <w:p w14:paraId="71115459" w14:textId="77777777" w:rsidR="00DF4664" w:rsidRPr="00D00F4E" w:rsidRDefault="00DF4664"/>
        </w:tc>
        <w:tc>
          <w:tcPr>
            <w:tcW w:w="434" w:type="dxa"/>
          </w:tcPr>
          <w:p w14:paraId="40DDDD88" w14:textId="77777777" w:rsidR="00DF4664" w:rsidRPr="00D00F4E" w:rsidRDefault="00DF4664"/>
        </w:tc>
        <w:tc>
          <w:tcPr>
            <w:tcW w:w="433" w:type="dxa"/>
          </w:tcPr>
          <w:p w14:paraId="1A888659" w14:textId="77777777" w:rsidR="00DF4664" w:rsidRPr="00D00F4E" w:rsidRDefault="00DF4664"/>
        </w:tc>
        <w:tc>
          <w:tcPr>
            <w:tcW w:w="434" w:type="dxa"/>
          </w:tcPr>
          <w:p w14:paraId="0296B2F1" w14:textId="77777777" w:rsidR="00DF4664" w:rsidRPr="00D00F4E" w:rsidRDefault="00DF4664"/>
        </w:tc>
        <w:tc>
          <w:tcPr>
            <w:tcW w:w="433" w:type="dxa"/>
          </w:tcPr>
          <w:p w14:paraId="6A5B7A46" w14:textId="77777777" w:rsidR="00DF4664" w:rsidRPr="00D00F4E" w:rsidRDefault="00DF4664"/>
        </w:tc>
        <w:tc>
          <w:tcPr>
            <w:tcW w:w="434" w:type="dxa"/>
          </w:tcPr>
          <w:p w14:paraId="526ECE82" w14:textId="77777777" w:rsidR="00DF4664" w:rsidRPr="00D00F4E" w:rsidRDefault="00DF4664"/>
        </w:tc>
        <w:tc>
          <w:tcPr>
            <w:tcW w:w="433" w:type="dxa"/>
          </w:tcPr>
          <w:p w14:paraId="7FF54476" w14:textId="77777777" w:rsidR="00DF4664" w:rsidRPr="00D00F4E" w:rsidRDefault="00DF4664"/>
        </w:tc>
        <w:tc>
          <w:tcPr>
            <w:tcW w:w="434" w:type="dxa"/>
          </w:tcPr>
          <w:p w14:paraId="7F507101" w14:textId="77777777" w:rsidR="00DF4664" w:rsidRPr="00D00F4E" w:rsidRDefault="00DF4664"/>
        </w:tc>
      </w:tr>
      <w:tr w:rsidR="00DF4664" w:rsidRPr="00D00F4E" w14:paraId="3046FF18" w14:textId="77777777">
        <w:tc>
          <w:tcPr>
            <w:tcW w:w="1889" w:type="dxa"/>
          </w:tcPr>
          <w:p w14:paraId="08B06F9F" w14:textId="77777777" w:rsidR="00DF4664" w:rsidRPr="00D00F4E" w:rsidRDefault="00DF4664">
            <w:r w:rsidRPr="00D00F4E">
              <w:t>Implementar conexión a MySQL</w:t>
            </w:r>
          </w:p>
        </w:tc>
        <w:tc>
          <w:tcPr>
            <w:tcW w:w="433" w:type="dxa"/>
          </w:tcPr>
          <w:p w14:paraId="73B6CA6D" w14:textId="77777777" w:rsidR="00DF4664" w:rsidRPr="00D00F4E" w:rsidRDefault="00DF4664"/>
        </w:tc>
        <w:tc>
          <w:tcPr>
            <w:tcW w:w="433" w:type="dxa"/>
          </w:tcPr>
          <w:p w14:paraId="4680A31F" w14:textId="77777777" w:rsidR="00DF4664" w:rsidRPr="00D00F4E" w:rsidRDefault="00DF4664"/>
        </w:tc>
        <w:tc>
          <w:tcPr>
            <w:tcW w:w="433" w:type="dxa"/>
          </w:tcPr>
          <w:p w14:paraId="4FFEA8EA" w14:textId="77777777" w:rsidR="00DF4664" w:rsidRPr="00D00F4E" w:rsidRDefault="00DF4664"/>
        </w:tc>
        <w:tc>
          <w:tcPr>
            <w:tcW w:w="434" w:type="dxa"/>
          </w:tcPr>
          <w:p w14:paraId="77A2EBE0" w14:textId="77777777" w:rsidR="00DF4664" w:rsidRPr="00D00F4E" w:rsidRDefault="00DF4664"/>
        </w:tc>
        <w:tc>
          <w:tcPr>
            <w:tcW w:w="434" w:type="dxa"/>
          </w:tcPr>
          <w:p w14:paraId="403FEC88" w14:textId="77777777" w:rsidR="00DF4664" w:rsidRPr="00D00F4E" w:rsidRDefault="00DF4664"/>
        </w:tc>
        <w:tc>
          <w:tcPr>
            <w:tcW w:w="435" w:type="dxa"/>
          </w:tcPr>
          <w:p w14:paraId="6F61F67E" w14:textId="77777777" w:rsidR="00DF4664" w:rsidRPr="00D00F4E" w:rsidRDefault="00DF4664"/>
        </w:tc>
        <w:tc>
          <w:tcPr>
            <w:tcW w:w="434" w:type="dxa"/>
          </w:tcPr>
          <w:p w14:paraId="1C3A3EDB" w14:textId="77777777" w:rsidR="00DF4664" w:rsidRPr="00D00F4E" w:rsidRDefault="00DF4664"/>
        </w:tc>
        <w:tc>
          <w:tcPr>
            <w:tcW w:w="435" w:type="dxa"/>
          </w:tcPr>
          <w:p w14:paraId="018A0D70" w14:textId="77777777" w:rsidR="00DF4664" w:rsidRPr="00D00F4E" w:rsidRDefault="00DF4664"/>
        </w:tc>
        <w:tc>
          <w:tcPr>
            <w:tcW w:w="433" w:type="dxa"/>
            <w:shd w:val="clear" w:color="auto" w:fill="FFFF00"/>
          </w:tcPr>
          <w:p w14:paraId="283225CE" w14:textId="77777777" w:rsidR="00DF4664" w:rsidRPr="00D00F4E" w:rsidRDefault="00DF4664"/>
        </w:tc>
        <w:tc>
          <w:tcPr>
            <w:tcW w:w="434" w:type="dxa"/>
          </w:tcPr>
          <w:p w14:paraId="26E11872" w14:textId="77777777" w:rsidR="00DF4664" w:rsidRPr="00D00F4E" w:rsidRDefault="00DF4664"/>
        </w:tc>
        <w:tc>
          <w:tcPr>
            <w:tcW w:w="433" w:type="dxa"/>
          </w:tcPr>
          <w:p w14:paraId="24738CC5" w14:textId="77777777" w:rsidR="00DF4664" w:rsidRPr="00D00F4E" w:rsidRDefault="00DF4664"/>
        </w:tc>
        <w:tc>
          <w:tcPr>
            <w:tcW w:w="434" w:type="dxa"/>
          </w:tcPr>
          <w:p w14:paraId="7FEC1800" w14:textId="77777777" w:rsidR="00DF4664" w:rsidRPr="00D00F4E" w:rsidRDefault="00DF4664"/>
        </w:tc>
        <w:tc>
          <w:tcPr>
            <w:tcW w:w="433" w:type="dxa"/>
          </w:tcPr>
          <w:p w14:paraId="1F61A390" w14:textId="77777777" w:rsidR="00DF4664" w:rsidRPr="00D00F4E" w:rsidRDefault="00DF4664"/>
        </w:tc>
        <w:tc>
          <w:tcPr>
            <w:tcW w:w="434" w:type="dxa"/>
          </w:tcPr>
          <w:p w14:paraId="7FCC883A" w14:textId="77777777" w:rsidR="00DF4664" w:rsidRPr="00D00F4E" w:rsidRDefault="00DF4664"/>
        </w:tc>
        <w:tc>
          <w:tcPr>
            <w:tcW w:w="433" w:type="dxa"/>
          </w:tcPr>
          <w:p w14:paraId="64930CC2" w14:textId="77777777" w:rsidR="00DF4664" w:rsidRPr="00D00F4E" w:rsidRDefault="00DF4664"/>
        </w:tc>
        <w:tc>
          <w:tcPr>
            <w:tcW w:w="434" w:type="dxa"/>
          </w:tcPr>
          <w:p w14:paraId="785D59B2" w14:textId="77777777" w:rsidR="00DF4664" w:rsidRPr="00D00F4E" w:rsidRDefault="00DF4664"/>
        </w:tc>
      </w:tr>
      <w:tr w:rsidR="00DF4664" w:rsidRPr="00D00F4E" w14:paraId="226D3042" w14:textId="77777777">
        <w:tc>
          <w:tcPr>
            <w:tcW w:w="1889" w:type="dxa"/>
          </w:tcPr>
          <w:p w14:paraId="2EB51842" w14:textId="77777777" w:rsidR="00DF4664" w:rsidRPr="00D00F4E" w:rsidRDefault="00DF4664">
            <w:r w:rsidRPr="00D00F4E">
              <w:t>Desarrollar módulo de productos</w:t>
            </w:r>
          </w:p>
        </w:tc>
        <w:tc>
          <w:tcPr>
            <w:tcW w:w="433" w:type="dxa"/>
          </w:tcPr>
          <w:p w14:paraId="74705BF6" w14:textId="77777777" w:rsidR="00DF4664" w:rsidRPr="00D00F4E" w:rsidRDefault="00DF4664"/>
        </w:tc>
        <w:tc>
          <w:tcPr>
            <w:tcW w:w="433" w:type="dxa"/>
          </w:tcPr>
          <w:p w14:paraId="1584F138" w14:textId="77777777" w:rsidR="00DF4664" w:rsidRPr="00D00F4E" w:rsidRDefault="00DF4664"/>
        </w:tc>
        <w:tc>
          <w:tcPr>
            <w:tcW w:w="433" w:type="dxa"/>
          </w:tcPr>
          <w:p w14:paraId="2826A6C5" w14:textId="77777777" w:rsidR="00DF4664" w:rsidRPr="00D00F4E" w:rsidRDefault="00DF4664"/>
        </w:tc>
        <w:tc>
          <w:tcPr>
            <w:tcW w:w="434" w:type="dxa"/>
          </w:tcPr>
          <w:p w14:paraId="6DD89A99" w14:textId="77777777" w:rsidR="00DF4664" w:rsidRPr="00D00F4E" w:rsidRDefault="00DF4664"/>
        </w:tc>
        <w:tc>
          <w:tcPr>
            <w:tcW w:w="434" w:type="dxa"/>
          </w:tcPr>
          <w:p w14:paraId="29AFC0EA" w14:textId="77777777" w:rsidR="00DF4664" w:rsidRPr="00D00F4E" w:rsidRDefault="00DF4664"/>
        </w:tc>
        <w:tc>
          <w:tcPr>
            <w:tcW w:w="435" w:type="dxa"/>
          </w:tcPr>
          <w:p w14:paraId="5688A90C" w14:textId="77777777" w:rsidR="00DF4664" w:rsidRPr="00D00F4E" w:rsidRDefault="00DF4664"/>
        </w:tc>
        <w:tc>
          <w:tcPr>
            <w:tcW w:w="434" w:type="dxa"/>
          </w:tcPr>
          <w:p w14:paraId="53CA1B9B" w14:textId="77777777" w:rsidR="00DF4664" w:rsidRPr="00D00F4E" w:rsidRDefault="00DF4664"/>
        </w:tc>
        <w:tc>
          <w:tcPr>
            <w:tcW w:w="435" w:type="dxa"/>
          </w:tcPr>
          <w:p w14:paraId="0B91F8E1" w14:textId="77777777" w:rsidR="00DF4664" w:rsidRPr="00D00F4E" w:rsidRDefault="00DF4664"/>
        </w:tc>
        <w:tc>
          <w:tcPr>
            <w:tcW w:w="433" w:type="dxa"/>
          </w:tcPr>
          <w:p w14:paraId="7A0594F8" w14:textId="77777777" w:rsidR="00DF4664" w:rsidRPr="00D00F4E" w:rsidRDefault="00DF4664"/>
        </w:tc>
        <w:tc>
          <w:tcPr>
            <w:tcW w:w="434" w:type="dxa"/>
            <w:shd w:val="clear" w:color="auto" w:fill="FFFF00"/>
          </w:tcPr>
          <w:p w14:paraId="4330E801" w14:textId="77777777" w:rsidR="00DF4664" w:rsidRPr="00D00F4E" w:rsidRDefault="00DF4664"/>
        </w:tc>
        <w:tc>
          <w:tcPr>
            <w:tcW w:w="433" w:type="dxa"/>
          </w:tcPr>
          <w:p w14:paraId="46413638" w14:textId="77777777" w:rsidR="00DF4664" w:rsidRPr="00D00F4E" w:rsidRDefault="00DF4664"/>
        </w:tc>
        <w:tc>
          <w:tcPr>
            <w:tcW w:w="434" w:type="dxa"/>
          </w:tcPr>
          <w:p w14:paraId="4EC9E39A" w14:textId="77777777" w:rsidR="00DF4664" w:rsidRPr="00D00F4E" w:rsidRDefault="00DF4664"/>
        </w:tc>
        <w:tc>
          <w:tcPr>
            <w:tcW w:w="433" w:type="dxa"/>
          </w:tcPr>
          <w:p w14:paraId="322D5BF2" w14:textId="77777777" w:rsidR="00DF4664" w:rsidRPr="00D00F4E" w:rsidRDefault="00DF4664"/>
        </w:tc>
        <w:tc>
          <w:tcPr>
            <w:tcW w:w="434" w:type="dxa"/>
          </w:tcPr>
          <w:p w14:paraId="112D13F4" w14:textId="77777777" w:rsidR="00DF4664" w:rsidRPr="00D00F4E" w:rsidRDefault="00DF4664"/>
        </w:tc>
        <w:tc>
          <w:tcPr>
            <w:tcW w:w="433" w:type="dxa"/>
          </w:tcPr>
          <w:p w14:paraId="09634498" w14:textId="77777777" w:rsidR="00DF4664" w:rsidRPr="00D00F4E" w:rsidRDefault="00DF4664"/>
        </w:tc>
        <w:tc>
          <w:tcPr>
            <w:tcW w:w="434" w:type="dxa"/>
          </w:tcPr>
          <w:p w14:paraId="404B439A" w14:textId="77777777" w:rsidR="00DF4664" w:rsidRPr="00D00F4E" w:rsidRDefault="00DF4664"/>
        </w:tc>
      </w:tr>
      <w:tr w:rsidR="00DF4664" w:rsidRPr="00D00F4E" w14:paraId="197CD5F4" w14:textId="77777777">
        <w:tc>
          <w:tcPr>
            <w:tcW w:w="1889" w:type="dxa"/>
          </w:tcPr>
          <w:p w14:paraId="51E10820" w14:textId="77777777" w:rsidR="00DF4664" w:rsidRPr="00D00F4E" w:rsidRDefault="00DF4664">
            <w:r w:rsidRPr="00D00F4E">
              <w:t xml:space="preserve">Desarrollar </w:t>
            </w:r>
            <w:proofErr w:type="spellStart"/>
            <w:r w:rsidRPr="00D00F4E">
              <w:t>modulo</w:t>
            </w:r>
            <w:proofErr w:type="spellEnd"/>
            <w:r w:rsidRPr="00D00F4E">
              <w:t xml:space="preserve"> de movimientos de inventario</w:t>
            </w:r>
          </w:p>
        </w:tc>
        <w:tc>
          <w:tcPr>
            <w:tcW w:w="433" w:type="dxa"/>
          </w:tcPr>
          <w:p w14:paraId="41019DA6" w14:textId="77777777" w:rsidR="00DF4664" w:rsidRPr="00D00F4E" w:rsidRDefault="00DF4664"/>
        </w:tc>
        <w:tc>
          <w:tcPr>
            <w:tcW w:w="433" w:type="dxa"/>
          </w:tcPr>
          <w:p w14:paraId="7609C3F7" w14:textId="77777777" w:rsidR="00DF4664" w:rsidRPr="00D00F4E" w:rsidRDefault="00DF4664"/>
        </w:tc>
        <w:tc>
          <w:tcPr>
            <w:tcW w:w="433" w:type="dxa"/>
          </w:tcPr>
          <w:p w14:paraId="6FAFD2B0" w14:textId="77777777" w:rsidR="00DF4664" w:rsidRPr="00D00F4E" w:rsidRDefault="00DF4664"/>
        </w:tc>
        <w:tc>
          <w:tcPr>
            <w:tcW w:w="434" w:type="dxa"/>
          </w:tcPr>
          <w:p w14:paraId="4732A2CC" w14:textId="77777777" w:rsidR="00DF4664" w:rsidRPr="00D00F4E" w:rsidRDefault="00DF4664"/>
        </w:tc>
        <w:tc>
          <w:tcPr>
            <w:tcW w:w="434" w:type="dxa"/>
          </w:tcPr>
          <w:p w14:paraId="7C9C457F" w14:textId="77777777" w:rsidR="00DF4664" w:rsidRPr="00D00F4E" w:rsidRDefault="00DF4664"/>
        </w:tc>
        <w:tc>
          <w:tcPr>
            <w:tcW w:w="435" w:type="dxa"/>
          </w:tcPr>
          <w:p w14:paraId="12230DBA" w14:textId="77777777" w:rsidR="00DF4664" w:rsidRPr="00D00F4E" w:rsidRDefault="00DF4664"/>
        </w:tc>
        <w:tc>
          <w:tcPr>
            <w:tcW w:w="434" w:type="dxa"/>
          </w:tcPr>
          <w:p w14:paraId="65D26452" w14:textId="77777777" w:rsidR="00DF4664" w:rsidRPr="00D00F4E" w:rsidRDefault="00DF4664"/>
        </w:tc>
        <w:tc>
          <w:tcPr>
            <w:tcW w:w="435" w:type="dxa"/>
          </w:tcPr>
          <w:p w14:paraId="535F9021" w14:textId="77777777" w:rsidR="00DF4664" w:rsidRPr="00D00F4E" w:rsidRDefault="00DF4664"/>
        </w:tc>
        <w:tc>
          <w:tcPr>
            <w:tcW w:w="433" w:type="dxa"/>
          </w:tcPr>
          <w:p w14:paraId="142922E0" w14:textId="77777777" w:rsidR="00DF4664" w:rsidRPr="00D00F4E" w:rsidRDefault="00DF4664"/>
        </w:tc>
        <w:tc>
          <w:tcPr>
            <w:tcW w:w="434" w:type="dxa"/>
            <w:shd w:val="clear" w:color="auto" w:fill="FFFF00"/>
          </w:tcPr>
          <w:p w14:paraId="092B9989" w14:textId="77777777" w:rsidR="00DF4664" w:rsidRPr="00D00F4E" w:rsidRDefault="00DF4664"/>
        </w:tc>
        <w:tc>
          <w:tcPr>
            <w:tcW w:w="433" w:type="dxa"/>
          </w:tcPr>
          <w:p w14:paraId="68ADCC0C" w14:textId="77777777" w:rsidR="00DF4664" w:rsidRPr="00D00F4E" w:rsidRDefault="00DF4664"/>
        </w:tc>
        <w:tc>
          <w:tcPr>
            <w:tcW w:w="434" w:type="dxa"/>
          </w:tcPr>
          <w:p w14:paraId="6E79D9CC" w14:textId="77777777" w:rsidR="00DF4664" w:rsidRPr="00D00F4E" w:rsidRDefault="00DF4664"/>
        </w:tc>
        <w:tc>
          <w:tcPr>
            <w:tcW w:w="433" w:type="dxa"/>
          </w:tcPr>
          <w:p w14:paraId="53A56776" w14:textId="77777777" w:rsidR="00DF4664" w:rsidRPr="00D00F4E" w:rsidRDefault="00DF4664"/>
        </w:tc>
        <w:tc>
          <w:tcPr>
            <w:tcW w:w="434" w:type="dxa"/>
          </w:tcPr>
          <w:p w14:paraId="0B7EF98E" w14:textId="77777777" w:rsidR="00DF4664" w:rsidRPr="00D00F4E" w:rsidRDefault="00DF4664"/>
        </w:tc>
        <w:tc>
          <w:tcPr>
            <w:tcW w:w="433" w:type="dxa"/>
          </w:tcPr>
          <w:p w14:paraId="21386E57" w14:textId="77777777" w:rsidR="00DF4664" w:rsidRPr="00D00F4E" w:rsidRDefault="00DF4664"/>
        </w:tc>
        <w:tc>
          <w:tcPr>
            <w:tcW w:w="434" w:type="dxa"/>
          </w:tcPr>
          <w:p w14:paraId="0CEDCA76" w14:textId="77777777" w:rsidR="00DF4664" w:rsidRPr="00D00F4E" w:rsidRDefault="00DF4664"/>
        </w:tc>
      </w:tr>
      <w:tr w:rsidR="00DF4664" w:rsidRPr="00D00F4E" w14:paraId="389BB52D" w14:textId="77777777">
        <w:tc>
          <w:tcPr>
            <w:tcW w:w="1889" w:type="dxa"/>
          </w:tcPr>
          <w:p w14:paraId="6528B73F" w14:textId="77777777" w:rsidR="00DF4664" w:rsidRPr="00D00F4E" w:rsidRDefault="00DF4664">
            <w:r w:rsidRPr="00D00F4E">
              <w:t xml:space="preserve">Desarrollo </w:t>
            </w:r>
            <w:proofErr w:type="spellStart"/>
            <w:r w:rsidRPr="00D00F4E">
              <w:t>modulo</w:t>
            </w:r>
            <w:proofErr w:type="spellEnd"/>
            <w:r w:rsidRPr="00D00F4E">
              <w:t xml:space="preserve"> de consultas de stock</w:t>
            </w:r>
          </w:p>
        </w:tc>
        <w:tc>
          <w:tcPr>
            <w:tcW w:w="433" w:type="dxa"/>
          </w:tcPr>
          <w:p w14:paraId="660AE245" w14:textId="77777777" w:rsidR="00DF4664" w:rsidRPr="00D00F4E" w:rsidRDefault="00DF4664"/>
        </w:tc>
        <w:tc>
          <w:tcPr>
            <w:tcW w:w="433" w:type="dxa"/>
          </w:tcPr>
          <w:p w14:paraId="4A9770F8" w14:textId="77777777" w:rsidR="00DF4664" w:rsidRPr="00D00F4E" w:rsidRDefault="00DF4664"/>
        </w:tc>
        <w:tc>
          <w:tcPr>
            <w:tcW w:w="433" w:type="dxa"/>
          </w:tcPr>
          <w:p w14:paraId="2ED5B642" w14:textId="77777777" w:rsidR="00DF4664" w:rsidRPr="00D00F4E" w:rsidRDefault="00DF4664"/>
        </w:tc>
        <w:tc>
          <w:tcPr>
            <w:tcW w:w="434" w:type="dxa"/>
          </w:tcPr>
          <w:p w14:paraId="57BDC57C" w14:textId="77777777" w:rsidR="00DF4664" w:rsidRPr="00D00F4E" w:rsidRDefault="00DF4664"/>
        </w:tc>
        <w:tc>
          <w:tcPr>
            <w:tcW w:w="434" w:type="dxa"/>
          </w:tcPr>
          <w:p w14:paraId="264E1923" w14:textId="77777777" w:rsidR="00DF4664" w:rsidRPr="00D00F4E" w:rsidRDefault="00DF4664"/>
        </w:tc>
        <w:tc>
          <w:tcPr>
            <w:tcW w:w="435" w:type="dxa"/>
          </w:tcPr>
          <w:p w14:paraId="1D272D8E" w14:textId="77777777" w:rsidR="00DF4664" w:rsidRPr="00D00F4E" w:rsidRDefault="00DF4664"/>
        </w:tc>
        <w:tc>
          <w:tcPr>
            <w:tcW w:w="434" w:type="dxa"/>
          </w:tcPr>
          <w:p w14:paraId="030B7243" w14:textId="77777777" w:rsidR="00DF4664" w:rsidRPr="00D00F4E" w:rsidRDefault="00DF4664"/>
        </w:tc>
        <w:tc>
          <w:tcPr>
            <w:tcW w:w="435" w:type="dxa"/>
          </w:tcPr>
          <w:p w14:paraId="692B275D" w14:textId="77777777" w:rsidR="00DF4664" w:rsidRPr="00D00F4E" w:rsidRDefault="00DF4664"/>
        </w:tc>
        <w:tc>
          <w:tcPr>
            <w:tcW w:w="433" w:type="dxa"/>
          </w:tcPr>
          <w:p w14:paraId="37920F60" w14:textId="77777777" w:rsidR="00DF4664" w:rsidRPr="00D00F4E" w:rsidRDefault="00DF4664"/>
        </w:tc>
        <w:tc>
          <w:tcPr>
            <w:tcW w:w="434" w:type="dxa"/>
          </w:tcPr>
          <w:p w14:paraId="7964B8A1" w14:textId="77777777" w:rsidR="00DF4664" w:rsidRPr="00D00F4E" w:rsidRDefault="00DF4664"/>
        </w:tc>
        <w:tc>
          <w:tcPr>
            <w:tcW w:w="433" w:type="dxa"/>
            <w:shd w:val="clear" w:color="auto" w:fill="FFFF00"/>
          </w:tcPr>
          <w:p w14:paraId="280BE1C4" w14:textId="77777777" w:rsidR="00DF4664" w:rsidRPr="00D00F4E" w:rsidRDefault="00DF4664"/>
        </w:tc>
        <w:tc>
          <w:tcPr>
            <w:tcW w:w="434" w:type="dxa"/>
          </w:tcPr>
          <w:p w14:paraId="6AE0D79E" w14:textId="77777777" w:rsidR="00DF4664" w:rsidRPr="00D00F4E" w:rsidRDefault="00DF4664"/>
        </w:tc>
        <w:tc>
          <w:tcPr>
            <w:tcW w:w="433" w:type="dxa"/>
          </w:tcPr>
          <w:p w14:paraId="4EBCCA2C" w14:textId="77777777" w:rsidR="00DF4664" w:rsidRPr="00D00F4E" w:rsidRDefault="00DF4664"/>
        </w:tc>
        <w:tc>
          <w:tcPr>
            <w:tcW w:w="434" w:type="dxa"/>
          </w:tcPr>
          <w:p w14:paraId="3BA4EAE7" w14:textId="77777777" w:rsidR="00DF4664" w:rsidRPr="00D00F4E" w:rsidRDefault="00DF4664"/>
        </w:tc>
        <w:tc>
          <w:tcPr>
            <w:tcW w:w="433" w:type="dxa"/>
          </w:tcPr>
          <w:p w14:paraId="40D46F7E" w14:textId="77777777" w:rsidR="00DF4664" w:rsidRPr="00D00F4E" w:rsidRDefault="00DF4664"/>
        </w:tc>
        <w:tc>
          <w:tcPr>
            <w:tcW w:w="434" w:type="dxa"/>
          </w:tcPr>
          <w:p w14:paraId="30C60ADE" w14:textId="77777777" w:rsidR="00DF4664" w:rsidRPr="00D00F4E" w:rsidRDefault="00DF4664"/>
        </w:tc>
      </w:tr>
      <w:tr w:rsidR="00DF4664" w:rsidRPr="00D00F4E" w14:paraId="68EA7AA2" w14:textId="77777777">
        <w:tc>
          <w:tcPr>
            <w:tcW w:w="1889" w:type="dxa"/>
          </w:tcPr>
          <w:p w14:paraId="4882409C" w14:textId="77777777" w:rsidR="00DF4664" w:rsidRPr="00D00F4E" w:rsidRDefault="00DF4664">
            <w:r w:rsidRPr="00D00F4E">
              <w:t xml:space="preserve">Realizar pruebas unitarias </w:t>
            </w:r>
          </w:p>
        </w:tc>
        <w:tc>
          <w:tcPr>
            <w:tcW w:w="433" w:type="dxa"/>
          </w:tcPr>
          <w:p w14:paraId="47F58287" w14:textId="77777777" w:rsidR="00DF4664" w:rsidRPr="00D00F4E" w:rsidRDefault="00DF4664"/>
        </w:tc>
        <w:tc>
          <w:tcPr>
            <w:tcW w:w="433" w:type="dxa"/>
          </w:tcPr>
          <w:p w14:paraId="309D576D" w14:textId="77777777" w:rsidR="00DF4664" w:rsidRPr="00D00F4E" w:rsidRDefault="00DF4664"/>
        </w:tc>
        <w:tc>
          <w:tcPr>
            <w:tcW w:w="433" w:type="dxa"/>
          </w:tcPr>
          <w:p w14:paraId="1F2FB708" w14:textId="77777777" w:rsidR="00DF4664" w:rsidRPr="00D00F4E" w:rsidRDefault="00DF4664"/>
        </w:tc>
        <w:tc>
          <w:tcPr>
            <w:tcW w:w="434" w:type="dxa"/>
          </w:tcPr>
          <w:p w14:paraId="048D7DDC" w14:textId="77777777" w:rsidR="00DF4664" w:rsidRPr="00D00F4E" w:rsidRDefault="00DF4664"/>
        </w:tc>
        <w:tc>
          <w:tcPr>
            <w:tcW w:w="434" w:type="dxa"/>
          </w:tcPr>
          <w:p w14:paraId="43220D21" w14:textId="77777777" w:rsidR="00DF4664" w:rsidRPr="00D00F4E" w:rsidRDefault="00DF4664"/>
        </w:tc>
        <w:tc>
          <w:tcPr>
            <w:tcW w:w="435" w:type="dxa"/>
          </w:tcPr>
          <w:p w14:paraId="0C5E8B46" w14:textId="77777777" w:rsidR="00DF4664" w:rsidRPr="00D00F4E" w:rsidRDefault="00DF4664"/>
        </w:tc>
        <w:tc>
          <w:tcPr>
            <w:tcW w:w="434" w:type="dxa"/>
          </w:tcPr>
          <w:p w14:paraId="2211BF91" w14:textId="77777777" w:rsidR="00DF4664" w:rsidRPr="00D00F4E" w:rsidRDefault="00DF4664"/>
        </w:tc>
        <w:tc>
          <w:tcPr>
            <w:tcW w:w="435" w:type="dxa"/>
          </w:tcPr>
          <w:p w14:paraId="1DEEEDED" w14:textId="77777777" w:rsidR="00DF4664" w:rsidRPr="00D00F4E" w:rsidRDefault="00DF4664"/>
        </w:tc>
        <w:tc>
          <w:tcPr>
            <w:tcW w:w="433" w:type="dxa"/>
          </w:tcPr>
          <w:p w14:paraId="722A652D" w14:textId="77777777" w:rsidR="00DF4664" w:rsidRPr="00D00F4E" w:rsidRDefault="00DF4664"/>
        </w:tc>
        <w:tc>
          <w:tcPr>
            <w:tcW w:w="434" w:type="dxa"/>
          </w:tcPr>
          <w:p w14:paraId="5F786582" w14:textId="77777777" w:rsidR="00DF4664" w:rsidRPr="00D00F4E" w:rsidRDefault="00DF4664"/>
        </w:tc>
        <w:tc>
          <w:tcPr>
            <w:tcW w:w="433" w:type="dxa"/>
          </w:tcPr>
          <w:p w14:paraId="28DB174D" w14:textId="77777777" w:rsidR="00DF4664" w:rsidRPr="00D00F4E" w:rsidRDefault="00DF4664"/>
        </w:tc>
        <w:tc>
          <w:tcPr>
            <w:tcW w:w="434" w:type="dxa"/>
            <w:shd w:val="clear" w:color="auto" w:fill="FFFF00"/>
          </w:tcPr>
          <w:p w14:paraId="7819AE19" w14:textId="77777777" w:rsidR="00DF4664" w:rsidRPr="00D00F4E" w:rsidRDefault="00DF4664"/>
        </w:tc>
        <w:tc>
          <w:tcPr>
            <w:tcW w:w="433" w:type="dxa"/>
          </w:tcPr>
          <w:p w14:paraId="0C390014" w14:textId="77777777" w:rsidR="00DF4664" w:rsidRPr="00D00F4E" w:rsidRDefault="00DF4664"/>
        </w:tc>
        <w:tc>
          <w:tcPr>
            <w:tcW w:w="434" w:type="dxa"/>
          </w:tcPr>
          <w:p w14:paraId="01C4B0A6" w14:textId="77777777" w:rsidR="00DF4664" w:rsidRPr="00D00F4E" w:rsidRDefault="00DF4664"/>
        </w:tc>
        <w:tc>
          <w:tcPr>
            <w:tcW w:w="433" w:type="dxa"/>
          </w:tcPr>
          <w:p w14:paraId="71B97850" w14:textId="77777777" w:rsidR="00DF4664" w:rsidRPr="00D00F4E" w:rsidRDefault="00DF4664"/>
        </w:tc>
        <w:tc>
          <w:tcPr>
            <w:tcW w:w="434" w:type="dxa"/>
          </w:tcPr>
          <w:p w14:paraId="7349951D" w14:textId="77777777" w:rsidR="00DF4664" w:rsidRPr="00D00F4E" w:rsidRDefault="00DF4664"/>
        </w:tc>
      </w:tr>
      <w:tr w:rsidR="00DF4664" w:rsidRPr="00D00F4E" w14:paraId="197F5833" w14:textId="77777777">
        <w:tc>
          <w:tcPr>
            <w:tcW w:w="1889" w:type="dxa"/>
          </w:tcPr>
          <w:p w14:paraId="066F97DC" w14:textId="77777777" w:rsidR="00DF4664" w:rsidRPr="00D00F4E" w:rsidRDefault="00DF4664">
            <w:r w:rsidRPr="00D00F4E">
              <w:t>Realizar pruebas de integración con MySQL</w:t>
            </w:r>
          </w:p>
        </w:tc>
        <w:tc>
          <w:tcPr>
            <w:tcW w:w="433" w:type="dxa"/>
          </w:tcPr>
          <w:p w14:paraId="022181D5" w14:textId="77777777" w:rsidR="00DF4664" w:rsidRPr="00D00F4E" w:rsidRDefault="00DF4664"/>
        </w:tc>
        <w:tc>
          <w:tcPr>
            <w:tcW w:w="433" w:type="dxa"/>
          </w:tcPr>
          <w:p w14:paraId="5A7E709D" w14:textId="77777777" w:rsidR="00DF4664" w:rsidRPr="00D00F4E" w:rsidRDefault="00DF4664"/>
        </w:tc>
        <w:tc>
          <w:tcPr>
            <w:tcW w:w="433" w:type="dxa"/>
          </w:tcPr>
          <w:p w14:paraId="3FB325A2" w14:textId="77777777" w:rsidR="00DF4664" w:rsidRPr="00D00F4E" w:rsidRDefault="00DF4664"/>
        </w:tc>
        <w:tc>
          <w:tcPr>
            <w:tcW w:w="434" w:type="dxa"/>
          </w:tcPr>
          <w:p w14:paraId="56B7863A" w14:textId="77777777" w:rsidR="00DF4664" w:rsidRPr="00D00F4E" w:rsidRDefault="00DF4664"/>
        </w:tc>
        <w:tc>
          <w:tcPr>
            <w:tcW w:w="434" w:type="dxa"/>
          </w:tcPr>
          <w:p w14:paraId="59A538C2" w14:textId="77777777" w:rsidR="00DF4664" w:rsidRPr="00D00F4E" w:rsidRDefault="00DF4664"/>
        </w:tc>
        <w:tc>
          <w:tcPr>
            <w:tcW w:w="435" w:type="dxa"/>
          </w:tcPr>
          <w:p w14:paraId="327F5494" w14:textId="77777777" w:rsidR="00DF4664" w:rsidRPr="00D00F4E" w:rsidRDefault="00DF4664"/>
        </w:tc>
        <w:tc>
          <w:tcPr>
            <w:tcW w:w="434" w:type="dxa"/>
          </w:tcPr>
          <w:p w14:paraId="59DC6D08" w14:textId="77777777" w:rsidR="00DF4664" w:rsidRPr="00D00F4E" w:rsidRDefault="00DF4664"/>
        </w:tc>
        <w:tc>
          <w:tcPr>
            <w:tcW w:w="435" w:type="dxa"/>
          </w:tcPr>
          <w:p w14:paraId="784FBFBE" w14:textId="77777777" w:rsidR="00DF4664" w:rsidRPr="00D00F4E" w:rsidRDefault="00DF4664"/>
        </w:tc>
        <w:tc>
          <w:tcPr>
            <w:tcW w:w="433" w:type="dxa"/>
          </w:tcPr>
          <w:p w14:paraId="267BD52F" w14:textId="77777777" w:rsidR="00DF4664" w:rsidRPr="00D00F4E" w:rsidRDefault="00DF4664"/>
        </w:tc>
        <w:tc>
          <w:tcPr>
            <w:tcW w:w="434" w:type="dxa"/>
          </w:tcPr>
          <w:p w14:paraId="77AE3AF8" w14:textId="77777777" w:rsidR="00DF4664" w:rsidRPr="00D00F4E" w:rsidRDefault="00DF4664"/>
        </w:tc>
        <w:tc>
          <w:tcPr>
            <w:tcW w:w="433" w:type="dxa"/>
          </w:tcPr>
          <w:p w14:paraId="7219468F" w14:textId="77777777" w:rsidR="00DF4664" w:rsidRPr="00D00F4E" w:rsidRDefault="00DF4664"/>
        </w:tc>
        <w:tc>
          <w:tcPr>
            <w:tcW w:w="434" w:type="dxa"/>
            <w:shd w:val="clear" w:color="auto" w:fill="FFFF00"/>
          </w:tcPr>
          <w:p w14:paraId="4EB4CF90" w14:textId="77777777" w:rsidR="00DF4664" w:rsidRPr="00D00F4E" w:rsidRDefault="00DF4664"/>
        </w:tc>
        <w:tc>
          <w:tcPr>
            <w:tcW w:w="433" w:type="dxa"/>
          </w:tcPr>
          <w:p w14:paraId="098BABA5" w14:textId="77777777" w:rsidR="00DF4664" w:rsidRPr="00D00F4E" w:rsidRDefault="00DF4664"/>
        </w:tc>
        <w:tc>
          <w:tcPr>
            <w:tcW w:w="434" w:type="dxa"/>
          </w:tcPr>
          <w:p w14:paraId="4E4494BC" w14:textId="77777777" w:rsidR="00DF4664" w:rsidRPr="00D00F4E" w:rsidRDefault="00DF4664"/>
        </w:tc>
        <w:tc>
          <w:tcPr>
            <w:tcW w:w="433" w:type="dxa"/>
          </w:tcPr>
          <w:p w14:paraId="380AC830" w14:textId="77777777" w:rsidR="00DF4664" w:rsidRPr="00D00F4E" w:rsidRDefault="00DF4664"/>
        </w:tc>
        <w:tc>
          <w:tcPr>
            <w:tcW w:w="434" w:type="dxa"/>
          </w:tcPr>
          <w:p w14:paraId="10AEB5C1" w14:textId="77777777" w:rsidR="00DF4664" w:rsidRPr="00D00F4E" w:rsidRDefault="00DF4664"/>
        </w:tc>
      </w:tr>
      <w:tr w:rsidR="00DF4664" w:rsidRPr="00D00F4E" w14:paraId="48537E39" w14:textId="77777777">
        <w:tc>
          <w:tcPr>
            <w:tcW w:w="1889" w:type="dxa"/>
          </w:tcPr>
          <w:p w14:paraId="45676103" w14:textId="77777777" w:rsidR="00DF4664" w:rsidRPr="00D00F4E" w:rsidRDefault="00DF4664">
            <w:r w:rsidRPr="00D00F4E">
              <w:t>Realizar pruebas de seguridad</w:t>
            </w:r>
          </w:p>
        </w:tc>
        <w:tc>
          <w:tcPr>
            <w:tcW w:w="433" w:type="dxa"/>
          </w:tcPr>
          <w:p w14:paraId="2A018AAE" w14:textId="77777777" w:rsidR="00DF4664" w:rsidRPr="00D00F4E" w:rsidRDefault="00DF4664"/>
        </w:tc>
        <w:tc>
          <w:tcPr>
            <w:tcW w:w="433" w:type="dxa"/>
          </w:tcPr>
          <w:p w14:paraId="1831FFD8" w14:textId="77777777" w:rsidR="00DF4664" w:rsidRPr="00D00F4E" w:rsidRDefault="00DF4664"/>
        </w:tc>
        <w:tc>
          <w:tcPr>
            <w:tcW w:w="433" w:type="dxa"/>
          </w:tcPr>
          <w:p w14:paraId="5130B1A6" w14:textId="77777777" w:rsidR="00DF4664" w:rsidRPr="00D00F4E" w:rsidRDefault="00DF4664"/>
        </w:tc>
        <w:tc>
          <w:tcPr>
            <w:tcW w:w="434" w:type="dxa"/>
          </w:tcPr>
          <w:p w14:paraId="541BFF46" w14:textId="77777777" w:rsidR="00DF4664" w:rsidRPr="00D00F4E" w:rsidRDefault="00DF4664"/>
        </w:tc>
        <w:tc>
          <w:tcPr>
            <w:tcW w:w="434" w:type="dxa"/>
          </w:tcPr>
          <w:p w14:paraId="511D15B1" w14:textId="77777777" w:rsidR="00DF4664" w:rsidRPr="00D00F4E" w:rsidRDefault="00DF4664"/>
        </w:tc>
        <w:tc>
          <w:tcPr>
            <w:tcW w:w="435" w:type="dxa"/>
          </w:tcPr>
          <w:p w14:paraId="63D60B67" w14:textId="77777777" w:rsidR="00DF4664" w:rsidRPr="00D00F4E" w:rsidRDefault="00DF4664"/>
        </w:tc>
        <w:tc>
          <w:tcPr>
            <w:tcW w:w="434" w:type="dxa"/>
          </w:tcPr>
          <w:p w14:paraId="25806209" w14:textId="77777777" w:rsidR="00DF4664" w:rsidRPr="00D00F4E" w:rsidRDefault="00DF4664"/>
        </w:tc>
        <w:tc>
          <w:tcPr>
            <w:tcW w:w="435" w:type="dxa"/>
          </w:tcPr>
          <w:p w14:paraId="493DB129" w14:textId="77777777" w:rsidR="00DF4664" w:rsidRPr="00D00F4E" w:rsidRDefault="00DF4664"/>
        </w:tc>
        <w:tc>
          <w:tcPr>
            <w:tcW w:w="433" w:type="dxa"/>
          </w:tcPr>
          <w:p w14:paraId="5EC24D15" w14:textId="77777777" w:rsidR="00DF4664" w:rsidRPr="00D00F4E" w:rsidRDefault="00DF4664"/>
        </w:tc>
        <w:tc>
          <w:tcPr>
            <w:tcW w:w="434" w:type="dxa"/>
          </w:tcPr>
          <w:p w14:paraId="5F13FAA4" w14:textId="77777777" w:rsidR="00DF4664" w:rsidRPr="00D00F4E" w:rsidRDefault="00DF4664"/>
        </w:tc>
        <w:tc>
          <w:tcPr>
            <w:tcW w:w="433" w:type="dxa"/>
          </w:tcPr>
          <w:p w14:paraId="1C834185" w14:textId="77777777" w:rsidR="00DF4664" w:rsidRPr="00D00F4E" w:rsidRDefault="00DF4664"/>
        </w:tc>
        <w:tc>
          <w:tcPr>
            <w:tcW w:w="434" w:type="dxa"/>
          </w:tcPr>
          <w:p w14:paraId="727539EB" w14:textId="77777777" w:rsidR="00DF4664" w:rsidRPr="00D00F4E" w:rsidRDefault="00DF4664"/>
        </w:tc>
        <w:tc>
          <w:tcPr>
            <w:tcW w:w="433" w:type="dxa"/>
            <w:shd w:val="clear" w:color="auto" w:fill="FFFF00"/>
          </w:tcPr>
          <w:p w14:paraId="163BEBD4" w14:textId="77777777" w:rsidR="00DF4664" w:rsidRPr="00D00F4E" w:rsidRDefault="00DF4664"/>
        </w:tc>
        <w:tc>
          <w:tcPr>
            <w:tcW w:w="434" w:type="dxa"/>
          </w:tcPr>
          <w:p w14:paraId="13D2D672" w14:textId="77777777" w:rsidR="00DF4664" w:rsidRPr="00D00F4E" w:rsidRDefault="00DF4664"/>
        </w:tc>
        <w:tc>
          <w:tcPr>
            <w:tcW w:w="433" w:type="dxa"/>
          </w:tcPr>
          <w:p w14:paraId="1A799042" w14:textId="77777777" w:rsidR="00DF4664" w:rsidRPr="00D00F4E" w:rsidRDefault="00DF4664"/>
        </w:tc>
        <w:tc>
          <w:tcPr>
            <w:tcW w:w="434" w:type="dxa"/>
          </w:tcPr>
          <w:p w14:paraId="449FFA56" w14:textId="77777777" w:rsidR="00DF4664" w:rsidRPr="00D00F4E" w:rsidRDefault="00DF4664"/>
        </w:tc>
      </w:tr>
      <w:tr w:rsidR="00DF4664" w:rsidRPr="00D00F4E" w14:paraId="5C9954CA" w14:textId="77777777">
        <w:tc>
          <w:tcPr>
            <w:tcW w:w="1889" w:type="dxa"/>
          </w:tcPr>
          <w:p w14:paraId="461E2766" w14:textId="77777777" w:rsidR="00DF4664" w:rsidRPr="00D00F4E" w:rsidRDefault="00DF4664">
            <w:r w:rsidRPr="00D00F4E">
              <w:t xml:space="preserve">Revisar documentación y correcciones </w:t>
            </w:r>
          </w:p>
        </w:tc>
        <w:tc>
          <w:tcPr>
            <w:tcW w:w="433" w:type="dxa"/>
          </w:tcPr>
          <w:p w14:paraId="0DDA53F7" w14:textId="77777777" w:rsidR="00DF4664" w:rsidRPr="00D00F4E" w:rsidRDefault="00DF4664"/>
        </w:tc>
        <w:tc>
          <w:tcPr>
            <w:tcW w:w="433" w:type="dxa"/>
          </w:tcPr>
          <w:p w14:paraId="0BD3F164" w14:textId="77777777" w:rsidR="00DF4664" w:rsidRPr="00D00F4E" w:rsidRDefault="00DF4664"/>
        </w:tc>
        <w:tc>
          <w:tcPr>
            <w:tcW w:w="433" w:type="dxa"/>
          </w:tcPr>
          <w:p w14:paraId="5CE047D1" w14:textId="77777777" w:rsidR="00DF4664" w:rsidRPr="00D00F4E" w:rsidRDefault="00DF4664"/>
        </w:tc>
        <w:tc>
          <w:tcPr>
            <w:tcW w:w="434" w:type="dxa"/>
          </w:tcPr>
          <w:p w14:paraId="23300980" w14:textId="77777777" w:rsidR="00DF4664" w:rsidRPr="00D00F4E" w:rsidRDefault="00DF4664"/>
        </w:tc>
        <w:tc>
          <w:tcPr>
            <w:tcW w:w="434" w:type="dxa"/>
          </w:tcPr>
          <w:p w14:paraId="04E92E8C" w14:textId="77777777" w:rsidR="00DF4664" w:rsidRPr="00D00F4E" w:rsidRDefault="00DF4664"/>
        </w:tc>
        <w:tc>
          <w:tcPr>
            <w:tcW w:w="435" w:type="dxa"/>
          </w:tcPr>
          <w:p w14:paraId="00AB696F" w14:textId="77777777" w:rsidR="00DF4664" w:rsidRPr="00D00F4E" w:rsidRDefault="00DF4664"/>
        </w:tc>
        <w:tc>
          <w:tcPr>
            <w:tcW w:w="434" w:type="dxa"/>
          </w:tcPr>
          <w:p w14:paraId="4AF8801F" w14:textId="77777777" w:rsidR="00DF4664" w:rsidRPr="00D00F4E" w:rsidRDefault="00DF4664"/>
        </w:tc>
        <w:tc>
          <w:tcPr>
            <w:tcW w:w="435" w:type="dxa"/>
          </w:tcPr>
          <w:p w14:paraId="3A57F2F7" w14:textId="77777777" w:rsidR="00DF4664" w:rsidRPr="00D00F4E" w:rsidRDefault="00DF4664"/>
        </w:tc>
        <w:tc>
          <w:tcPr>
            <w:tcW w:w="433" w:type="dxa"/>
          </w:tcPr>
          <w:p w14:paraId="5B10BA88" w14:textId="77777777" w:rsidR="00DF4664" w:rsidRPr="00D00F4E" w:rsidRDefault="00DF4664"/>
        </w:tc>
        <w:tc>
          <w:tcPr>
            <w:tcW w:w="434" w:type="dxa"/>
          </w:tcPr>
          <w:p w14:paraId="2BD0D437" w14:textId="77777777" w:rsidR="00DF4664" w:rsidRPr="00D00F4E" w:rsidRDefault="00DF4664"/>
        </w:tc>
        <w:tc>
          <w:tcPr>
            <w:tcW w:w="433" w:type="dxa"/>
          </w:tcPr>
          <w:p w14:paraId="056A0F89" w14:textId="77777777" w:rsidR="00DF4664" w:rsidRPr="00D00F4E" w:rsidRDefault="00DF4664"/>
        </w:tc>
        <w:tc>
          <w:tcPr>
            <w:tcW w:w="434" w:type="dxa"/>
          </w:tcPr>
          <w:p w14:paraId="50E2AE2B" w14:textId="77777777" w:rsidR="00DF4664" w:rsidRPr="00D00F4E" w:rsidRDefault="00DF4664"/>
        </w:tc>
        <w:tc>
          <w:tcPr>
            <w:tcW w:w="433" w:type="dxa"/>
          </w:tcPr>
          <w:p w14:paraId="234098B1" w14:textId="77777777" w:rsidR="00DF4664" w:rsidRPr="00D00F4E" w:rsidRDefault="00DF4664"/>
        </w:tc>
        <w:tc>
          <w:tcPr>
            <w:tcW w:w="434" w:type="dxa"/>
            <w:shd w:val="clear" w:color="auto" w:fill="FFFF00"/>
          </w:tcPr>
          <w:p w14:paraId="002E7574" w14:textId="77777777" w:rsidR="00DF4664" w:rsidRPr="00D00F4E" w:rsidRDefault="00DF4664"/>
        </w:tc>
        <w:tc>
          <w:tcPr>
            <w:tcW w:w="433" w:type="dxa"/>
          </w:tcPr>
          <w:p w14:paraId="115C8AA2" w14:textId="77777777" w:rsidR="00DF4664" w:rsidRPr="00D00F4E" w:rsidRDefault="00DF4664"/>
        </w:tc>
        <w:tc>
          <w:tcPr>
            <w:tcW w:w="434" w:type="dxa"/>
          </w:tcPr>
          <w:p w14:paraId="263F11C4" w14:textId="77777777" w:rsidR="00DF4664" w:rsidRPr="00D00F4E" w:rsidRDefault="00DF4664"/>
        </w:tc>
      </w:tr>
      <w:tr w:rsidR="00DF4664" w:rsidRPr="00D00F4E" w14:paraId="300F5A01" w14:textId="77777777" w:rsidTr="007E208D">
        <w:tc>
          <w:tcPr>
            <w:tcW w:w="1889" w:type="dxa"/>
          </w:tcPr>
          <w:p w14:paraId="0156AB78" w14:textId="77777777" w:rsidR="00DF4664" w:rsidRPr="00D00F4E" w:rsidRDefault="00DF4664">
            <w:r w:rsidRPr="00D00F4E">
              <w:t>Entregar y presentar</w:t>
            </w:r>
          </w:p>
        </w:tc>
        <w:tc>
          <w:tcPr>
            <w:tcW w:w="433" w:type="dxa"/>
          </w:tcPr>
          <w:p w14:paraId="74FCC526" w14:textId="77777777" w:rsidR="00DF4664" w:rsidRPr="00D00F4E" w:rsidRDefault="00DF4664"/>
        </w:tc>
        <w:tc>
          <w:tcPr>
            <w:tcW w:w="433" w:type="dxa"/>
          </w:tcPr>
          <w:p w14:paraId="2024499B" w14:textId="77777777" w:rsidR="00DF4664" w:rsidRPr="00D00F4E" w:rsidRDefault="00DF4664"/>
        </w:tc>
        <w:tc>
          <w:tcPr>
            <w:tcW w:w="433" w:type="dxa"/>
          </w:tcPr>
          <w:p w14:paraId="2B2875A2" w14:textId="77777777" w:rsidR="00DF4664" w:rsidRPr="00D00F4E" w:rsidRDefault="00DF4664"/>
        </w:tc>
        <w:tc>
          <w:tcPr>
            <w:tcW w:w="434" w:type="dxa"/>
          </w:tcPr>
          <w:p w14:paraId="4A3595C7" w14:textId="77777777" w:rsidR="00DF4664" w:rsidRPr="00D00F4E" w:rsidRDefault="00DF4664"/>
        </w:tc>
        <w:tc>
          <w:tcPr>
            <w:tcW w:w="434" w:type="dxa"/>
          </w:tcPr>
          <w:p w14:paraId="04BFC98A" w14:textId="77777777" w:rsidR="00DF4664" w:rsidRPr="00D00F4E" w:rsidRDefault="00DF4664"/>
        </w:tc>
        <w:tc>
          <w:tcPr>
            <w:tcW w:w="435" w:type="dxa"/>
          </w:tcPr>
          <w:p w14:paraId="4CA3693B" w14:textId="77777777" w:rsidR="00DF4664" w:rsidRPr="00D00F4E" w:rsidRDefault="00DF4664"/>
        </w:tc>
        <w:tc>
          <w:tcPr>
            <w:tcW w:w="434" w:type="dxa"/>
          </w:tcPr>
          <w:p w14:paraId="3408DBD2" w14:textId="77777777" w:rsidR="00DF4664" w:rsidRPr="00D00F4E" w:rsidRDefault="00DF4664"/>
        </w:tc>
        <w:tc>
          <w:tcPr>
            <w:tcW w:w="435" w:type="dxa"/>
          </w:tcPr>
          <w:p w14:paraId="52E5C388" w14:textId="77777777" w:rsidR="00DF4664" w:rsidRPr="00D00F4E" w:rsidRDefault="00DF4664"/>
        </w:tc>
        <w:tc>
          <w:tcPr>
            <w:tcW w:w="433" w:type="dxa"/>
          </w:tcPr>
          <w:p w14:paraId="538B13BE" w14:textId="77777777" w:rsidR="00DF4664" w:rsidRPr="00D00F4E" w:rsidRDefault="00DF4664"/>
        </w:tc>
        <w:tc>
          <w:tcPr>
            <w:tcW w:w="434" w:type="dxa"/>
          </w:tcPr>
          <w:p w14:paraId="198149FA" w14:textId="77777777" w:rsidR="00DF4664" w:rsidRPr="00D00F4E" w:rsidRDefault="00DF4664"/>
        </w:tc>
        <w:tc>
          <w:tcPr>
            <w:tcW w:w="433" w:type="dxa"/>
          </w:tcPr>
          <w:p w14:paraId="0FFFA928" w14:textId="77777777" w:rsidR="00DF4664" w:rsidRPr="00D00F4E" w:rsidRDefault="00DF4664"/>
        </w:tc>
        <w:tc>
          <w:tcPr>
            <w:tcW w:w="434" w:type="dxa"/>
          </w:tcPr>
          <w:p w14:paraId="5E0912E2" w14:textId="77777777" w:rsidR="00DF4664" w:rsidRPr="00D00F4E" w:rsidRDefault="00DF4664"/>
        </w:tc>
        <w:tc>
          <w:tcPr>
            <w:tcW w:w="433" w:type="dxa"/>
          </w:tcPr>
          <w:p w14:paraId="1D266084" w14:textId="77777777" w:rsidR="00DF4664" w:rsidRPr="00D00F4E" w:rsidRDefault="00DF4664"/>
        </w:tc>
        <w:tc>
          <w:tcPr>
            <w:tcW w:w="434" w:type="dxa"/>
          </w:tcPr>
          <w:p w14:paraId="64515775" w14:textId="77777777" w:rsidR="00DF4664" w:rsidRPr="00D00F4E" w:rsidRDefault="00DF4664"/>
        </w:tc>
        <w:tc>
          <w:tcPr>
            <w:tcW w:w="433" w:type="dxa"/>
            <w:shd w:val="clear" w:color="auto" w:fill="FFFF00"/>
          </w:tcPr>
          <w:p w14:paraId="1F95037D" w14:textId="77777777" w:rsidR="00DF4664" w:rsidRPr="00D00F4E" w:rsidRDefault="00DF4664"/>
        </w:tc>
        <w:tc>
          <w:tcPr>
            <w:tcW w:w="434" w:type="dxa"/>
            <w:shd w:val="clear" w:color="auto" w:fill="FFFF00"/>
          </w:tcPr>
          <w:p w14:paraId="32B3A009" w14:textId="77777777" w:rsidR="00DF4664" w:rsidRPr="00D00F4E" w:rsidRDefault="00DF4664"/>
        </w:tc>
      </w:tr>
    </w:tbl>
    <w:p w14:paraId="6557B8C0" w14:textId="52FA37D7" w:rsidR="6D17B083" w:rsidRPr="00D00F4E" w:rsidRDefault="6D17B083" w:rsidP="6D17B083">
      <w:pPr>
        <w:pStyle w:val="Listaconnmeros"/>
        <w:numPr>
          <w:ilvl w:val="0"/>
          <w:numId w:val="0"/>
        </w:numPr>
        <w:ind w:left="720"/>
      </w:pPr>
    </w:p>
    <w:p w14:paraId="0E33FEDE" w14:textId="3CFE5FDA" w:rsidR="6D17B083" w:rsidRPr="00D00F4E" w:rsidRDefault="6D17B083" w:rsidP="00505E0F">
      <w:pPr>
        <w:pStyle w:val="Listaconnmeros"/>
        <w:numPr>
          <w:ilvl w:val="0"/>
          <w:numId w:val="0"/>
        </w:numPr>
      </w:pPr>
    </w:p>
    <w:p w14:paraId="5A5C4EC5" w14:textId="6760DE8D" w:rsidR="6134CAD8" w:rsidRPr="00D00F4E" w:rsidRDefault="00413DEE" w:rsidP="6D17B083">
      <w:pPr>
        <w:pStyle w:val="Listaconnmeros"/>
        <w:numPr>
          <w:ilvl w:val="0"/>
          <w:numId w:val="0"/>
        </w:numPr>
      </w:pPr>
      <w:r w:rsidRPr="00D00F4E">
        <w:t xml:space="preserve">2.3 </w:t>
      </w:r>
      <w:r w:rsidR="002A4E01" w:rsidRPr="00D00F4E">
        <w:t>Herramientas de Organización y Gestión del Proyecto</w:t>
      </w:r>
      <w:r w:rsidR="00117D83" w:rsidRPr="00D00F4E">
        <w:t>.</w:t>
      </w:r>
    </w:p>
    <w:p w14:paraId="1481597A" w14:textId="77777777" w:rsidR="007B4517" w:rsidRPr="00D00F4E" w:rsidRDefault="007B4517" w:rsidP="008510C3">
      <w:pPr>
        <w:jc w:val="both"/>
      </w:pPr>
      <w:r w:rsidRPr="00D00F4E">
        <w:t>Para garantizar una adecuada colaboración entre los miembros del equipo y el cumplimiento de los plazos fijados, se emplearán las siguientes herramientas para ayudar en la gestión del proyecto:</w:t>
      </w:r>
    </w:p>
    <w:p w14:paraId="1772CD1D" w14:textId="77777777" w:rsidR="00BE7911" w:rsidRDefault="007B4517" w:rsidP="00BE7911">
      <w:pPr>
        <w:pStyle w:val="Prrafodelista"/>
        <w:numPr>
          <w:ilvl w:val="0"/>
          <w:numId w:val="20"/>
        </w:numPr>
        <w:spacing w:after="160" w:line="278" w:lineRule="auto"/>
        <w:jc w:val="both"/>
        <w:rPr>
          <w:b/>
          <w:bCs/>
        </w:rPr>
      </w:pPr>
      <w:r w:rsidRPr="00D00F4E">
        <w:rPr>
          <w:b/>
          <w:bCs/>
        </w:rPr>
        <w:t>Word compartido</w:t>
      </w:r>
    </w:p>
    <w:p w14:paraId="5506AD57" w14:textId="77777777" w:rsidR="00BE7911" w:rsidRDefault="00BE7911" w:rsidP="00BE7911">
      <w:pPr>
        <w:pStyle w:val="Prrafodelista"/>
        <w:numPr>
          <w:ilvl w:val="0"/>
          <w:numId w:val="33"/>
        </w:numPr>
        <w:spacing w:after="160" w:line="278" w:lineRule="auto"/>
        <w:jc w:val="both"/>
      </w:pPr>
      <w:r w:rsidRPr="00BE7911">
        <w:rPr>
          <w:rStyle w:val="Textoennegrita"/>
          <w:b w:val="0"/>
          <w:bCs w:val="0"/>
          <w:i/>
          <w:iCs/>
          <w:u w:val="single"/>
        </w:rPr>
        <w:t>Finalidad:</w:t>
      </w:r>
      <w:r w:rsidRPr="00BE7911">
        <w:t xml:space="preserve"> Centralizar la edición y almacenamiento de documentos relacionados con el proyecto.</w:t>
      </w:r>
    </w:p>
    <w:p w14:paraId="503D7555" w14:textId="04AE7C11" w:rsidR="00BE7911" w:rsidRDefault="00BE7911" w:rsidP="00BE7911">
      <w:pPr>
        <w:pStyle w:val="Prrafodelista"/>
        <w:numPr>
          <w:ilvl w:val="0"/>
          <w:numId w:val="33"/>
        </w:numPr>
        <w:spacing w:after="160" w:line="278" w:lineRule="auto"/>
        <w:jc w:val="both"/>
      </w:pPr>
      <w:r>
        <w:rPr>
          <w:rStyle w:val="Textoennegrita"/>
          <w:b w:val="0"/>
          <w:bCs w:val="0"/>
          <w:u w:val="single"/>
        </w:rPr>
        <w:t>J</w:t>
      </w:r>
      <w:r w:rsidRPr="00BE7911">
        <w:rPr>
          <w:rStyle w:val="Textoennegrita"/>
          <w:b w:val="0"/>
          <w:bCs w:val="0"/>
          <w:u w:val="single"/>
        </w:rPr>
        <w:t>ustificación:</w:t>
      </w:r>
      <w:r w:rsidRPr="00BE7911">
        <w:t xml:space="preserve"> Permite que los miembros del equipo trabajen de manera simultánea en informes, requisitos y documentación, asegurando consistencia, accesibilidad desde distintos dispositivos y resguardo de la información.</w:t>
      </w:r>
    </w:p>
    <w:p w14:paraId="2487332F" w14:textId="77777777" w:rsidR="001A429C" w:rsidRPr="00BE7911" w:rsidRDefault="001A429C" w:rsidP="001A429C">
      <w:pPr>
        <w:spacing w:after="160" w:line="278" w:lineRule="auto"/>
        <w:jc w:val="both"/>
      </w:pPr>
    </w:p>
    <w:p w14:paraId="4238926C" w14:textId="77777777" w:rsidR="007B4517" w:rsidRPr="00D00F4E" w:rsidRDefault="007B4517" w:rsidP="008510C3">
      <w:pPr>
        <w:pStyle w:val="Prrafodelista"/>
        <w:numPr>
          <w:ilvl w:val="0"/>
          <w:numId w:val="20"/>
        </w:numPr>
        <w:spacing w:after="160" w:line="278" w:lineRule="auto"/>
        <w:jc w:val="both"/>
        <w:rPr>
          <w:b/>
          <w:bCs/>
        </w:rPr>
      </w:pPr>
      <w:r w:rsidRPr="00D00F4E">
        <w:rPr>
          <w:b/>
          <w:bCs/>
        </w:rPr>
        <w:lastRenderedPageBreak/>
        <w:t xml:space="preserve">GitHub </w:t>
      </w:r>
    </w:p>
    <w:p w14:paraId="55A35195" w14:textId="77777777" w:rsidR="000A3290" w:rsidRDefault="007B4517" w:rsidP="000A3290">
      <w:pPr>
        <w:pStyle w:val="Prrafodelista"/>
        <w:numPr>
          <w:ilvl w:val="0"/>
          <w:numId w:val="22"/>
        </w:numPr>
        <w:spacing w:after="160" w:line="278" w:lineRule="auto"/>
        <w:jc w:val="both"/>
      </w:pPr>
      <w:r w:rsidRPr="000A3290">
        <w:rPr>
          <w:i/>
          <w:iCs/>
          <w:u w:val="single"/>
        </w:rPr>
        <w:t>Finalidad:</w:t>
      </w:r>
      <w:r w:rsidRPr="00D00F4E">
        <w:t xml:space="preserve"> </w:t>
      </w:r>
      <w:r w:rsidR="000A3290">
        <w:t>P</w:t>
      </w:r>
      <w:r w:rsidR="000A3290" w:rsidRPr="000A3290">
        <w:t>lataforma en la nube para almacenar, gestionar y colaborar en proyectos de código</w:t>
      </w:r>
      <w:r w:rsidRPr="00D00F4E">
        <w:t xml:space="preserve">. </w:t>
      </w:r>
    </w:p>
    <w:p w14:paraId="461583AF" w14:textId="24828C58" w:rsidR="000A3290" w:rsidRDefault="000A3290" w:rsidP="007D6747">
      <w:pPr>
        <w:pStyle w:val="Prrafodelista"/>
        <w:numPr>
          <w:ilvl w:val="0"/>
          <w:numId w:val="22"/>
        </w:numPr>
        <w:spacing w:after="160" w:line="278" w:lineRule="auto"/>
        <w:jc w:val="both"/>
      </w:pPr>
      <w:r w:rsidRPr="000A3290">
        <w:rPr>
          <w:i/>
          <w:iCs/>
          <w:u w:val="single"/>
        </w:rPr>
        <w:t>Justificación:</w:t>
      </w:r>
      <w:r w:rsidRPr="000A3290">
        <w:t xml:space="preserve"> Facilita el trabajo colaborativo de los programadores mediante control de versiones, lo que permite llevar un historial de cambios</w:t>
      </w:r>
      <w:r>
        <w:t xml:space="preserve"> y </w:t>
      </w:r>
      <w:r w:rsidRPr="000A3290">
        <w:t>evitar la pérdida de avances</w:t>
      </w:r>
      <w:r>
        <w:t>.</w:t>
      </w:r>
    </w:p>
    <w:p w14:paraId="2B08506D" w14:textId="3F7FFC52" w:rsidR="000A3290" w:rsidRPr="000A3290" w:rsidRDefault="007B4517" w:rsidP="000A3290">
      <w:pPr>
        <w:pStyle w:val="Prrafodelista"/>
        <w:numPr>
          <w:ilvl w:val="0"/>
          <w:numId w:val="20"/>
        </w:numPr>
        <w:spacing w:after="160" w:line="278" w:lineRule="auto"/>
        <w:jc w:val="both"/>
        <w:rPr>
          <w:b/>
          <w:bCs/>
        </w:rPr>
      </w:pPr>
      <w:r w:rsidRPr="000A3290">
        <w:rPr>
          <w:b/>
          <w:bCs/>
        </w:rPr>
        <w:t>NetBeans IDE</w:t>
      </w:r>
    </w:p>
    <w:p w14:paraId="1806D0A1" w14:textId="587E6C81" w:rsidR="000A3290" w:rsidRDefault="000A3290" w:rsidP="000A3290">
      <w:pPr>
        <w:pStyle w:val="Prrafodelista"/>
        <w:numPr>
          <w:ilvl w:val="0"/>
          <w:numId w:val="34"/>
        </w:numPr>
        <w:spacing w:after="160" w:line="278" w:lineRule="auto"/>
        <w:jc w:val="both"/>
      </w:pPr>
      <w:r w:rsidRPr="000A3290">
        <w:rPr>
          <w:rStyle w:val="Textoennegrita"/>
          <w:b w:val="0"/>
          <w:bCs w:val="0"/>
          <w:i/>
          <w:iCs/>
          <w:u w:val="single"/>
        </w:rPr>
        <w:t>Finalidad:</w:t>
      </w:r>
      <w:r>
        <w:t xml:space="preserve"> Entorno de desarrollo integrado para la construcción de la aplicación en Java, incluyendo interfaz gráfica y conexión a la base de datos.</w:t>
      </w:r>
    </w:p>
    <w:p w14:paraId="52BD43B5" w14:textId="754CA299" w:rsidR="000A3290" w:rsidRDefault="000A3290" w:rsidP="000A3290">
      <w:pPr>
        <w:pStyle w:val="Prrafodelista"/>
        <w:numPr>
          <w:ilvl w:val="0"/>
          <w:numId w:val="34"/>
        </w:numPr>
        <w:spacing w:after="160" w:line="278" w:lineRule="auto"/>
        <w:jc w:val="both"/>
      </w:pPr>
      <w:r w:rsidRPr="000A3290">
        <w:rPr>
          <w:rStyle w:val="Textoennegrita"/>
          <w:b w:val="0"/>
          <w:bCs w:val="0"/>
          <w:i/>
          <w:iCs/>
          <w:u w:val="single"/>
        </w:rPr>
        <w:t>Justificación:</w:t>
      </w:r>
      <w:r>
        <w:t xml:space="preserve"> Su estructura permite organizar de manera clara los paquetes, clases y controladores bajo el modelo MVC, garantizando orden y escalabilidad del software. Además, simplifica la depuración y pruebas iniciales de la aplicación.</w:t>
      </w:r>
    </w:p>
    <w:p w14:paraId="77E9AEA5" w14:textId="2AEAA5FE" w:rsidR="007B4517" w:rsidRPr="00D00F4E" w:rsidRDefault="007B4517" w:rsidP="008510C3">
      <w:pPr>
        <w:pStyle w:val="Prrafodelista"/>
        <w:numPr>
          <w:ilvl w:val="0"/>
          <w:numId w:val="20"/>
        </w:numPr>
        <w:jc w:val="both"/>
        <w:rPr>
          <w:b/>
          <w:bCs/>
        </w:rPr>
      </w:pPr>
      <w:r w:rsidRPr="00D00F4E">
        <w:rPr>
          <w:b/>
          <w:bCs/>
        </w:rPr>
        <w:t xml:space="preserve">MySQL </w:t>
      </w:r>
      <w:proofErr w:type="spellStart"/>
      <w:r w:rsidRPr="00D00F4E">
        <w:rPr>
          <w:b/>
          <w:bCs/>
        </w:rPr>
        <w:t>Workbench</w:t>
      </w:r>
      <w:proofErr w:type="spellEnd"/>
      <w:r w:rsidRPr="00D00F4E">
        <w:rPr>
          <w:b/>
          <w:bCs/>
        </w:rPr>
        <w:t xml:space="preserve"> </w:t>
      </w:r>
    </w:p>
    <w:p w14:paraId="7037515B" w14:textId="77777777" w:rsidR="00113268" w:rsidRDefault="007B4517" w:rsidP="00113268">
      <w:pPr>
        <w:pStyle w:val="Prrafodelista"/>
        <w:numPr>
          <w:ilvl w:val="0"/>
          <w:numId w:val="24"/>
        </w:numPr>
        <w:spacing w:after="160" w:line="278" w:lineRule="auto"/>
        <w:jc w:val="both"/>
      </w:pPr>
      <w:r w:rsidRPr="00113268">
        <w:rPr>
          <w:i/>
          <w:iCs/>
          <w:u w:val="single"/>
        </w:rPr>
        <w:t>Finalidad:</w:t>
      </w:r>
      <w:r w:rsidRPr="00D00F4E">
        <w:t xml:space="preserve"> diseño, creación y gestión de la base de datos para el sistema de inventario.</w:t>
      </w:r>
    </w:p>
    <w:p w14:paraId="782AAA09" w14:textId="5BC9BB21" w:rsidR="6D17B083" w:rsidRPr="00D00F4E" w:rsidRDefault="00113268" w:rsidP="00113268">
      <w:pPr>
        <w:pStyle w:val="Prrafodelista"/>
        <w:numPr>
          <w:ilvl w:val="0"/>
          <w:numId w:val="24"/>
        </w:numPr>
        <w:spacing w:after="160" w:line="278" w:lineRule="auto"/>
        <w:jc w:val="both"/>
      </w:pPr>
      <w:r w:rsidRPr="00113268">
        <w:rPr>
          <w:i/>
          <w:iCs/>
          <w:u w:val="single"/>
        </w:rPr>
        <w:t>Justificación:</w:t>
      </w:r>
      <w:r w:rsidRPr="00113268">
        <w:t xml:space="preserve">  facilita</w:t>
      </w:r>
      <w:r>
        <w:t xml:space="preserve"> </w:t>
      </w:r>
      <w:r w:rsidRPr="00113268">
        <w:t>la estructuración de tablas, relaciones y pruebas de consultas. Su integración con el entorno de desarrollo asegura que la lógica de datos sea confiable, optimizando el rendimiento del sistema.</w:t>
      </w:r>
    </w:p>
    <w:p w14:paraId="32632937" w14:textId="20422614" w:rsidR="00117D83" w:rsidRPr="00D00F4E" w:rsidRDefault="00413DEE" w:rsidP="6D17B083">
      <w:pPr>
        <w:pStyle w:val="Listaconnmeros"/>
        <w:numPr>
          <w:ilvl w:val="0"/>
          <w:numId w:val="0"/>
        </w:numPr>
      </w:pPr>
      <w:r w:rsidRPr="00D00F4E">
        <w:t xml:space="preserve">2.4 </w:t>
      </w:r>
      <w:r w:rsidR="00117D83" w:rsidRPr="00D00F4E">
        <w:t>Matriz de riesgos inicial (seguridad, datos, continuidad).</w:t>
      </w:r>
    </w:p>
    <w:p w14:paraId="24BB8CF5" w14:textId="77777777" w:rsidR="004F07E7" w:rsidRPr="00D00F4E" w:rsidRDefault="004F07E7" w:rsidP="00413DEE">
      <w:pPr>
        <w:pStyle w:val="Listaconnmeros"/>
        <w:numPr>
          <w:ilvl w:val="0"/>
          <w:numId w:val="0"/>
        </w:numPr>
        <w:ind w:left="360"/>
      </w:pPr>
    </w:p>
    <w:tbl>
      <w:tblPr>
        <w:tblStyle w:val="Tablaconcuadrcula"/>
        <w:tblW w:w="0" w:type="auto"/>
        <w:tblInd w:w="36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none" w:sz="0" w:space="0" w:color="auto"/>
          <w:insideV w:val="none" w:sz="0" w:space="0" w:color="auto"/>
        </w:tblBorders>
        <w:tblLook w:val="04A0" w:firstRow="1" w:lastRow="0" w:firstColumn="1" w:lastColumn="0" w:noHBand="0" w:noVBand="1"/>
      </w:tblPr>
      <w:tblGrid>
        <w:gridCol w:w="8250"/>
      </w:tblGrid>
      <w:tr w:rsidR="004F07E7" w:rsidRPr="00D00F4E" w14:paraId="6756E030" w14:textId="77777777" w:rsidTr="12C95AD3">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3F73D193" w14:textId="77777777" w:rsidR="004F07E7" w:rsidRPr="00D00F4E" w:rsidRDefault="004F07E7" w:rsidP="00413DEE">
            <w:pPr>
              <w:pStyle w:val="Listaconnmeros"/>
              <w:numPr>
                <w:ilvl w:val="0"/>
                <w:numId w:val="0"/>
              </w:numPr>
            </w:pPr>
          </w:p>
          <w:tbl>
            <w:tblPr>
              <w:tblW w:w="80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2133"/>
              <w:gridCol w:w="1273"/>
              <w:gridCol w:w="1261"/>
              <w:gridCol w:w="1265"/>
              <w:gridCol w:w="1090"/>
            </w:tblGrid>
            <w:tr w:rsidR="004F07E7" w:rsidRPr="00D00F4E" w14:paraId="6D940664" w14:textId="77777777" w:rsidTr="009D728D">
              <w:trPr>
                <w:tblHeader/>
                <w:tblCellSpacing w:w="15" w:type="dxa"/>
              </w:trPr>
              <w:tc>
                <w:tcPr>
                  <w:tcW w:w="3014" w:type="dxa"/>
                  <w:vAlign w:val="center"/>
                  <w:hideMark/>
                </w:tcPr>
                <w:p w14:paraId="13F903F0" w14:textId="77777777" w:rsidR="004F07E7" w:rsidRPr="00D00F4E" w:rsidRDefault="004F07E7" w:rsidP="004F07E7">
                  <w:pPr>
                    <w:spacing w:after="0" w:line="200" w:lineRule="exact"/>
                    <w:jc w:val="center"/>
                    <w:rPr>
                      <w:rFonts w:eastAsia="Times New Roman" w:cstheme="majorHAnsi"/>
                      <w:b/>
                      <w:bCs/>
                      <w:i/>
                      <w:iCs/>
                      <w:sz w:val="16"/>
                      <w:szCs w:val="16"/>
                      <w:lang w:eastAsia="es-CL"/>
                    </w:rPr>
                  </w:pPr>
                  <w:r w:rsidRPr="00D00F4E">
                    <w:rPr>
                      <w:rFonts w:eastAsia="Times New Roman" w:cstheme="majorHAnsi"/>
                      <w:b/>
                      <w:bCs/>
                      <w:i/>
                      <w:iCs/>
                      <w:sz w:val="16"/>
                      <w:szCs w:val="16"/>
                      <w:lang w:eastAsia="es-CL"/>
                    </w:rPr>
                    <w:t>Riesgo identificado</w:t>
                  </w:r>
                </w:p>
              </w:tc>
              <w:tc>
                <w:tcPr>
                  <w:tcW w:w="70" w:type="dxa"/>
                  <w:vAlign w:val="center"/>
                  <w:hideMark/>
                </w:tcPr>
                <w:p w14:paraId="5318D598" w14:textId="77777777" w:rsidR="004F07E7" w:rsidRPr="00D00F4E" w:rsidRDefault="004F07E7" w:rsidP="004F07E7">
                  <w:pPr>
                    <w:spacing w:after="0" w:line="200" w:lineRule="exact"/>
                    <w:jc w:val="center"/>
                    <w:rPr>
                      <w:rFonts w:eastAsia="Times New Roman" w:cstheme="majorHAnsi"/>
                      <w:b/>
                      <w:bCs/>
                      <w:i/>
                      <w:iCs/>
                      <w:sz w:val="16"/>
                      <w:szCs w:val="16"/>
                      <w:lang w:eastAsia="es-CL"/>
                    </w:rPr>
                  </w:pPr>
                  <w:r w:rsidRPr="00D00F4E">
                    <w:rPr>
                      <w:rFonts w:eastAsia="Times New Roman" w:cstheme="majorHAnsi"/>
                      <w:b/>
                      <w:bCs/>
                      <w:i/>
                      <w:iCs/>
                      <w:sz w:val="16"/>
                      <w:szCs w:val="16"/>
                      <w:lang w:eastAsia="es-CL"/>
                    </w:rPr>
                    <w:t>Categoría (Seguridad/Datos/Continuidad)</w:t>
                  </w:r>
                </w:p>
              </w:tc>
              <w:tc>
                <w:tcPr>
                  <w:tcW w:w="1243" w:type="dxa"/>
                  <w:vAlign w:val="center"/>
                  <w:hideMark/>
                </w:tcPr>
                <w:p w14:paraId="7AC70607" w14:textId="77777777" w:rsidR="004F07E7" w:rsidRPr="00D00F4E" w:rsidRDefault="004F07E7" w:rsidP="004F07E7">
                  <w:pPr>
                    <w:spacing w:after="0" w:line="200" w:lineRule="exact"/>
                    <w:jc w:val="center"/>
                    <w:rPr>
                      <w:rFonts w:eastAsia="Times New Roman" w:cstheme="majorHAnsi"/>
                      <w:b/>
                      <w:bCs/>
                      <w:i/>
                      <w:iCs/>
                      <w:sz w:val="16"/>
                      <w:szCs w:val="16"/>
                      <w:lang w:eastAsia="es-CL"/>
                    </w:rPr>
                  </w:pPr>
                  <w:r w:rsidRPr="00D00F4E">
                    <w:rPr>
                      <w:rFonts w:eastAsia="Times New Roman" w:cstheme="majorHAnsi"/>
                      <w:b/>
                      <w:bCs/>
                      <w:i/>
                      <w:iCs/>
                      <w:sz w:val="16"/>
                      <w:szCs w:val="16"/>
                      <w:lang w:eastAsia="es-CL"/>
                    </w:rPr>
                    <w:t>Probabilidad (Alta/Media/Baja)</w:t>
                  </w:r>
                </w:p>
              </w:tc>
              <w:tc>
                <w:tcPr>
                  <w:tcW w:w="1231" w:type="dxa"/>
                  <w:vAlign w:val="center"/>
                  <w:hideMark/>
                </w:tcPr>
                <w:p w14:paraId="403F2444" w14:textId="77777777" w:rsidR="004F07E7" w:rsidRPr="00D00F4E" w:rsidRDefault="004F07E7" w:rsidP="004F07E7">
                  <w:pPr>
                    <w:spacing w:after="0" w:line="200" w:lineRule="exact"/>
                    <w:jc w:val="center"/>
                    <w:rPr>
                      <w:rFonts w:eastAsia="Times New Roman" w:cstheme="majorHAnsi"/>
                      <w:b/>
                      <w:bCs/>
                      <w:i/>
                      <w:iCs/>
                      <w:sz w:val="16"/>
                      <w:szCs w:val="16"/>
                      <w:lang w:eastAsia="es-CL"/>
                    </w:rPr>
                  </w:pPr>
                  <w:r w:rsidRPr="00D00F4E">
                    <w:rPr>
                      <w:rFonts w:eastAsia="Times New Roman" w:cstheme="majorHAnsi"/>
                      <w:b/>
                      <w:bCs/>
                      <w:i/>
                      <w:iCs/>
                      <w:sz w:val="16"/>
                      <w:szCs w:val="16"/>
                      <w:lang w:eastAsia="es-CL"/>
                    </w:rPr>
                    <w:t>Impacto (Alto/Medio/Bajo)</w:t>
                  </w:r>
                </w:p>
              </w:tc>
              <w:tc>
                <w:tcPr>
                  <w:tcW w:w="1235" w:type="dxa"/>
                  <w:vAlign w:val="center"/>
                  <w:hideMark/>
                </w:tcPr>
                <w:p w14:paraId="515F29EE" w14:textId="77777777" w:rsidR="004F07E7" w:rsidRPr="00D00F4E" w:rsidRDefault="004F07E7" w:rsidP="004F07E7">
                  <w:pPr>
                    <w:spacing w:after="0" w:line="200" w:lineRule="exact"/>
                    <w:jc w:val="center"/>
                    <w:rPr>
                      <w:rFonts w:eastAsia="Times New Roman" w:cstheme="majorHAnsi"/>
                      <w:b/>
                      <w:bCs/>
                      <w:i/>
                      <w:iCs/>
                      <w:sz w:val="16"/>
                      <w:szCs w:val="16"/>
                      <w:lang w:eastAsia="es-CL"/>
                    </w:rPr>
                  </w:pPr>
                  <w:r w:rsidRPr="00D00F4E">
                    <w:rPr>
                      <w:rFonts w:eastAsia="Times New Roman" w:cstheme="majorHAnsi"/>
                      <w:b/>
                      <w:bCs/>
                      <w:i/>
                      <w:iCs/>
                      <w:sz w:val="16"/>
                      <w:szCs w:val="16"/>
                      <w:lang w:eastAsia="es-CL"/>
                    </w:rPr>
                    <w:t>Mitigación inicial</w:t>
                  </w:r>
                </w:p>
              </w:tc>
              <w:tc>
                <w:tcPr>
                  <w:tcW w:w="1045" w:type="dxa"/>
                  <w:vAlign w:val="center"/>
                  <w:hideMark/>
                </w:tcPr>
                <w:p w14:paraId="4AD87883" w14:textId="77777777" w:rsidR="004F07E7" w:rsidRPr="00D00F4E" w:rsidRDefault="004F07E7" w:rsidP="004F07E7">
                  <w:pPr>
                    <w:spacing w:after="0" w:line="200" w:lineRule="exact"/>
                    <w:jc w:val="center"/>
                    <w:rPr>
                      <w:rFonts w:eastAsia="Times New Roman" w:cstheme="majorHAnsi"/>
                      <w:b/>
                      <w:bCs/>
                      <w:i/>
                      <w:iCs/>
                      <w:sz w:val="16"/>
                      <w:szCs w:val="16"/>
                      <w:lang w:eastAsia="es-CL"/>
                    </w:rPr>
                  </w:pPr>
                  <w:r w:rsidRPr="00D00F4E">
                    <w:rPr>
                      <w:rFonts w:eastAsia="Times New Roman" w:cstheme="majorHAnsi"/>
                      <w:b/>
                      <w:bCs/>
                      <w:i/>
                      <w:iCs/>
                      <w:sz w:val="16"/>
                      <w:szCs w:val="16"/>
                      <w:lang w:eastAsia="es-CL"/>
                    </w:rPr>
                    <w:t>Responsable</w:t>
                  </w:r>
                </w:p>
              </w:tc>
            </w:tr>
            <w:tr w:rsidR="004F07E7" w:rsidRPr="00D00F4E" w14:paraId="596D2EE2" w14:textId="77777777" w:rsidTr="009D728D">
              <w:trPr>
                <w:tblCellSpacing w:w="15" w:type="dxa"/>
              </w:trPr>
              <w:tc>
                <w:tcPr>
                  <w:tcW w:w="3014" w:type="dxa"/>
                  <w:vAlign w:val="center"/>
                  <w:hideMark/>
                </w:tcPr>
                <w:p w14:paraId="62C60B22" w14:textId="51444412" w:rsidR="004F07E7" w:rsidRPr="00D00F4E" w:rsidRDefault="25F8CA21" w:rsidP="009D728D">
                  <w:pPr>
                    <w:spacing w:after="0" w:line="200" w:lineRule="exact"/>
                    <w:jc w:val="center"/>
                  </w:pPr>
                  <w:r w:rsidRPr="00D00F4E">
                    <w:rPr>
                      <w:rFonts w:eastAsia="Times New Roman" w:cstheme="majorBidi"/>
                      <w:i/>
                      <w:iCs/>
                      <w:sz w:val="16"/>
                      <w:szCs w:val="16"/>
                      <w:lang w:eastAsia="es-CL"/>
                    </w:rPr>
                    <w:t>Fallo en el registro de entradas/ salidas de los productos</w:t>
                  </w:r>
                </w:p>
              </w:tc>
              <w:tc>
                <w:tcPr>
                  <w:tcW w:w="70" w:type="dxa"/>
                  <w:vAlign w:val="center"/>
                </w:tcPr>
                <w:p w14:paraId="62A60B44" w14:textId="12A6351E" w:rsidR="004F07E7" w:rsidRPr="00D00F4E" w:rsidRDefault="25F8CA21" w:rsidP="009D728D">
                  <w:pPr>
                    <w:spacing w:after="0" w:line="200" w:lineRule="exact"/>
                    <w:jc w:val="center"/>
                    <w:rPr>
                      <w:i/>
                      <w:sz w:val="16"/>
                      <w:szCs w:val="16"/>
                      <w:lang w:eastAsia="es-CL"/>
                    </w:rPr>
                  </w:pPr>
                  <w:r w:rsidRPr="00D00F4E">
                    <w:rPr>
                      <w:i/>
                      <w:sz w:val="16"/>
                      <w:szCs w:val="16"/>
                      <w:lang w:eastAsia="es-CL"/>
                    </w:rPr>
                    <w:t>Datos</w:t>
                  </w:r>
                </w:p>
              </w:tc>
              <w:tc>
                <w:tcPr>
                  <w:tcW w:w="1243" w:type="dxa"/>
                  <w:vAlign w:val="center"/>
                </w:tcPr>
                <w:p w14:paraId="170B0978" w14:textId="7A51BA09" w:rsidR="004F07E7" w:rsidRPr="00D00F4E" w:rsidRDefault="25F8CA21" w:rsidP="009D728D">
                  <w:pPr>
                    <w:spacing w:after="0" w:line="200" w:lineRule="exact"/>
                    <w:jc w:val="center"/>
                    <w:rPr>
                      <w:i/>
                      <w:sz w:val="16"/>
                      <w:szCs w:val="16"/>
                      <w:lang w:eastAsia="es-CL"/>
                    </w:rPr>
                  </w:pPr>
                  <w:r w:rsidRPr="00D00F4E">
                    <w:rPr>
                      <w:i/>
                      <w:sz w:val="16"/>
                      <w:szCs w:val="16"/>
                      <w:lang w:eastAsia="es-CL"/>
                    </w:rPr>
                    <w:t>Media</w:t>
                  </w:r>
                </w:p>
              </w:tc>
              <w:tc>
                <w:tcPr>
                  <w:tcW w:w="1231" w:type="dxa"/>
                  <w:vAlign w:val="center"/>
                </w:tcPr>
                <w:p w14:paraId="1D770B4D" w14:textId="0F519820" w:rsidR="004F07E7" w:rsidRPr="00D00F4E" w:rsidRDefault="25F8CA21" w:rsidP="009D728D">
                  <w:pPr>
                    <w:spacing w:after="0" w:line="200" w:lineRule="exact"/>
                    <w:jc w:val="center"/>
                    <w:rPr>
                      <w:i/>
                      <w:sz w:val="16"/>
                      <w:szCs w:val="16"/>
                      <w:lang w:eastAsia="es-CL"/>
                    </w:rPr>
                  </w:pPr>
                  <w:r w:rsidRPr="00D00F4E">
                    <w:rPr>
                      <w:i/>
                      <w:sz w:val="16"/>
                      <w:szCs w:val="16"/>
                      <w:lang w:eastAsia="es-CL"/>
                    </w:rPr>
                    <w:t>Alto</w:t>
                  </w:r>
                </w:p>
              </w:tc>
              <w:tc>
                <w:tcPr>
                  <w:tcW w:w="1235" w:type="dxa"/>
                  <w:vAlign w:val="center"/>
                </w:tcPr>
                <w:p w14:paraId="7AF9401E" w14:textId="0766ECE1" w:rsidR="004F07E7" w:rsidRPr="00D00F4E" w:rsidRDefault="12C95AD3" w:rsidP="009D728D">
                  <w:pPr>
                    <w:spacing w:after="0" w:line="200" w:lineRule="exact"/>
                    <w:jc w:val="center"/>
                  </w:pPr>
                  <w:r w:rsidRPr="00D00F4E">
                    <w:rPr>
                      <w:rFonts w:eastAsia="Cambria" w:cs="Cambria"/>
                      <w:sz w:val="16"/>
                      <w:szCs w:val="16"/>
                    </w:rPr>
                    <w:t>Llevar un registro manual o en planilla mientras se arregla el sistema, revisando que las entradas y salidas coincidan</w:t>
                  </w:r>
                  <w:r w:rsidRPr="00D00F4E">
                    <w:rPr>
                      <w:i/>
                      <w:iCs/>
                      <w:sz w:val="16"/>
                      <w:szCs w:val="16"/>
                      <w:lang w:eastAsia="es-CL"/>
                    </w:rPr>
                    <w:t>.</w:t>
                  </w:r>
                </w:p>
              </w:tc>
              <w:tc>
                <w:tcPr>
                  <w:tcW w:w="1045" w:type="dxa"/>
                  <w:vAlign w:val="center"/>
                </w:tcPr>
                <w:p w14:paraId="471DB31D" w14:textId="14FEB5B2" w:rsidR="004F07E7" w:rsidRPr="00D00F4E" w:rsidRDefault="25F8CA21" w:rsidP="009D728D">
                  <w:pPr>
                    <w:spacing w:after="0" w:line="200" w:lineRule="exact"/>
                    <w:jc w:val="center"/>
                    <w:rPr>
                      <w:i/>
                      <w:sz w:val="16"/>
                      <w:szCs w:val="16"/>
                      <w:lang w:eastAsia="es-CL"/>
                    </w:rPr>
                  </w:pPr>
                  <w:r w:rsidRPr="00D00F4E">
                    <w:rPr>
                      <w:i/>
                      <w:sz w:val="16"/>
                      <w:szCs w:val="16"/>
                      <w:lang w:eastAsia="es-CL"/>
                    </w:rPr>
                    <w:t>Programador</w:t>
                  </w:r>
                </w:p>
              </w:tc>
            </w:tr>
            <w:tr w:rsidR="004F07E7" w:rsidRPr="00D00F4E" w14:paraId="6807F10B" w14:textId="77777777" w:rsidTr="009D728D">
              <w:trPr>
                <w:tblCellSpacing w:w="15" w:type="dxa"/>
              </w:trPr>
              <w:tc>
                <w:tcPr>
                  <w:tcW w:w="3014" w:type="dxa"/>
                  <w:vAlign w:val="center"/>
                  <w:hideMark/>
                </w:tcPr>
                <w:p w14:paraId="4CAC7BA7" w14:textId="129A16F5" w:rsidR="004F07E7" w:rsidRPr="00D00F4E" w:rsidRDefault="25F8CA21" w:rsidP="009D728D">
                  <w:pPr>
                    <w:spacing w:after="0" w:line="200" w:lineRule="exact"/>
                    <w:jc w:val="center"/>
                  </w:pPr>
                  <w:r w:rsidRPr="00D00F4E">
                    <w:rPr>
                      <w:rFonts w:eastAsia="Times New Roman" w:cstheme="majorBidi"/>
                      <w:i/>
                      <w:iCs/>
                      <w:sz w:val="16"/>
                      <w:szCs w:val="16"/>
                      <w:lang w:eastAsia="es-CL"/>
                    </w:rPr>
                    <w:t>Acceso no autorizado al sistema de inventario</w:t>
                  </w:r>
                </w:p>
              </w:tc>
              <w:tc>
                <w:tcPr>
                  <w:tcW w:w="70" w:type="dxa"/>
                  <w:vAlign w:val="center"/>
                </w:tcPr>
                <w:p w14:paraId="1010908F" w14:textId="5A353D85" w:rsidR="004F07E7" w:rsidRPr="00D00F4E" w:rsidRDefault="25F8CA21" w:rsidP="009D728D">
                  <w:pPr>
                    <w:spacing w:after="0" w:line="200" w:lineRule="exact"/>
                    <w:jc w:val="center"/>
                    <w:rPr>
                      <w:i/>
                      <w:sz w:val="16"/>
                      <w:szCs w:val="16"/>
                      <w:lang w:eastAsia="es-CL"/>
                    </w:rPr>
                  </w:pPr>
                  <w:r w:rsidRPr="00D00F4E">
                    <w:rPr>
                      <w:i/>
                      <w:sz w:val="16"/>
                      <w:szCs w:val="16"/>
                      <w:lang w:eastAsia="es-CL"/>
                    </w:rPr>
                    <w:t>Seguridad</w:t>
                  </w:r>
                </w:p>
              </w:tc>
              <w:tc>
                <w:tcPr>
                  <w:tcW w:w="1243" w:type="dxa"/>
                  <w:vAlign w:val="center"/>
                </w:tcPr>
                <w:p w14:paraId="66867E16" w14:textId="5A99FFA0" w:rsidR="004F07E7" w:rsidRPr="00D00F4E" w:rsidRDefault="25F8CA21" w:rsidP="009D728D">
                  <w:pPr>
                    <w:spacing w:after="0" w:line="200" w:lineRule="exact"/>
                    <w:jc w:val="center"/>
                    <w:rPr>
                      <w:i/>
                      <w:sz w:val="16"/>
                      <w:szCs w:val="16"/>
                      <w:lang w:eastAsia="es-CL"/>
                    </w:rPr>
                  </w:pPr>
                  <w:r w:rsidRPr="00D00F4E">
                    <w:rPr>
                      <w:i/>
                      <w:sz w:val="16"/>
                      <w:szCs w:val="16"/>
                      <w:lang w:eastAsia="es-CL"/>
                    </w:rPr>
                    <w:t>Media</w:t>
                  </w:r>
                </w:p>
              </w:tc>
              <w:tc>
                <w:tcPr>
                  <w:tcW w:w="1231" w:type="dxa"/>
                  <w:vAlign w:val="center"/>
                </w:tcPr>
                <w:p w14:paraId="509FFE6A" w14:textId="15B9513F" w:rsidR="004F07E7" w:rsidRPr="00D00F4E" w:rsidRDefault="25F8CA21" w:rsidP="009D728D">
                  <w:pPr>
                    <w:spacing w:after="0" w:line="200" w:lineRule="exact"/>
                    <w:jc w:val="center"/>
                    <w:rPr>
                      <w:i/>
                      <w:sz w:val="16"/>
                      <w:szCs w:val="16"/>
                      <w:lang w:eastAsia="es-CL"/>
                    </w:rPr>
                  </w:pPr>
                  <w:r w:rsidRPr="00D00F4E">
                    <w:rPr>
                      <w:i/>
                      <w:sz w:val="16"/>
                      <w:szCs w:val="16"/>
                      <w:lang w:eastAsia="es-CL"/>
                    </w:rPr>
                    <w:t>Alto</w:t>
                  </w:r>
                </w:p>
              </w:tc>
              <w:tc>
                <w:tcPr>
                  <w:tcW w:w="1235" w:type="dxa"/>
                  <w:vAlign w:val="center"/>
                </w:tcPr>
                <w:p w14:paraId="24EFFBFB" w14:textId="23D6CFB5" w:rsidR="004F07E7" w:rsidRPr="00D00F4E" w:rsidRDefault="25F8CA21" w:rsidP="009D728D">
                  <w:pPr>
                    <w:spacing w:after="0" w:line="200" w:lineRule="exact"/>
                    <w:jc w:val="center"/>
                    <w:rPr>
                      <w:i/>
                      <w:sz w:val="16"/>
                      <w:szCs w:val="16"/>
                      <w:lang w:eastAsia="es-CL"/>
                    </w:rPr>
                  </w:pPr>
                  <w:r w:rsidRPr="00D00F4E">
                    <w:rPr>
                      <w:i/>
                      <w:sz w:val="16"/>
                      <w:szCs w:val="16"/>
                      <w:lang w:eastAsia="es-CL"/>
                    </w:rPr>
                    <w:t>Autentificación con usuario/</w:t>
                  </w:r>
                  <w:r w:rsidR="48F7EF08" w:rsidRPr="00D00F4E">
                    <w:rPr>
                      <w:i/>
                      <w:sz w:val="16"/>
                      <w:szCs w:val="16"/>
                      <w:lang w:eastAsia="es-CL"/>
                    </w:rPr>
                    <w:t>contraseña</w:t>
                  </w:r>
                  <w:r w:rsidRPr="00D00F4E">
                    <w:rPr>
                      <w:i/>
                      <w:sz w:val="16"/>
                      <w:szCs w:val="16"/>
                      <w:lang w:eastAsia="es-CL"/>
                    </w:rPr>
                    <w:t xml:space="preserve"> segura y roles diferenciados</w:t>
                  </w:r>
                </w:p>
              </w:tc>
              <w:tc>
                <w:tcPr>
                  <w:tcW w:w="1045" w:type="dxa"/>
                  <w:vAlign w:val="center"/>
                </w:tcPr>
                <w:p w14:paraId="25A28D00" w14:textId="60ACB6F5" w:rsidR="004F07E7" w:rsidRPr="00D00F4E" w:rsidRDefault="25F8CA21" w:rsidP="009D728D">
                  <w:pPr>
                    <w:spacing w:after="0" w:line="200" w:lineRule="exact"/>
                    <w:jc w:val="center"/>
                    <w:rPr>
                      <w:i/>
                      <w:sz w:val="16"/>
                      <w:szCs w:val="16"/>
                      <w:lang w:eastAsia="es-CL"/>
                    </w:rPr>
                  </w:pPr>
                  <w:r w:rsidRPr="00D00F4E">
                    <w:rPr>
                      <w:i/>
                      <w:sz w:val="16"/>
                      <w:szCs w:val="16"/>
                      <w:lang w:eastAsia="es-CL"/>
                    </w:rPr>
                    <w:t>Administrador de sistemas</w:t>
                  </w:r>
                </w:p>
              </w:tc>
            </w:tr>
            <w:tr w:rsidR="004F07E7" w:rsidRPr="00D00F4E" w14:paraId="6FDF27D0" w14:textId="77777777" w:rsidTr="009D728D">
              <w:trPr>
                <w:tblCellSpacing w:w="15" w:type="dxa"/>
              </w:trPr>
              <w:tc>
                <w:tcPr>
                  <w:tcW w:w="3014" w:type="dxa"/>
                  <w:vAlign w:val="center"/>
                  <w:hideMark/>
                </w:tcPr>
                <w:p w14:paraId="13B72E1B" w14:textId="383F66A4" w:rsidR="004F07E7" w:rsidRPr="00D00F4E" w:rsidRDefault="25F8CA21" w:rsidP="009D728D">
                  <w:pPr>
                    <w:spacing w:after="0" w:line="200" w:lineRule="exact"/>
                    <w:jc w:val="center"/>
                  </w:pPr>
                  <w:r w:rsidRPr="00D00F4E">
                    <w:rPr>
                      <w:rFonts w:eastAsia="Times New Roman" w:cstheme="majorBidi"/>
                      <w:i/>
                      <w:iCs/>
                      <w:sz w:val="16"/>
                      <w:szCs w:val="16"/>
                      <w:lang w:eastAsia="es-CL"/>
                    </w:rPr>
                    <w:t>Pérdida de datos por corte de luz o falla técnica</w:t>
                  </w:r>
                </w:p>
              </w:tc>
              <w:tc>
                <w:tcPr>
                  <w:tcW w:w="70" w:type="dxa"/>
                  <w:vAlign w:val="center"/>
                </w:tcPr>
                <w:p w14:paraId="757085FE" w14:textId="71D25ADB" w:rsidR="004F07E7" w:rsidRPr="00D00F4E" w:rsidRDefault="25F8CA21" w:rsidP="009D728D">
                  <w:pPr>
                    <w:spacing w:after="0" w:line="200" w:lineRule="exact"/>
                    <w:jc w:val="center"/>
                    <w:rPr>
                      <w:i/>
                      <w:sz w:val="16"/>
                      <w:szCs w:val="16"/>
                      <w:lang w:eastAsia="es-CL"/>
                    </w:rPr>
                  </w:pPr>
                  <w:r w:rsidRPr="00D00F4E">
                    <w:rPr>
                      <w:i/>
                      <w:sz w:val="16"/>
                      <w:szCs w:val="16"/>
                      <w:lang w:eastAsia="es-CL"/>
                    </w:rPr>
                    <w:t>Continuidad</w:t>
                  </w:r>
                </w:p>
              </w:tc>
              <w:tc>
                <w:tcPr>
                  <w:tcW w:w="1243" w:type="dxa"/>
                  <w:vAlign w:val="center"/>
                </w:tcPr>
                <w:p w14:paraId="78D14659" w14:textId="3C6F76B7" w:rsidR="004F07E7" w:rsidRPr="00D00F4E" w:rsidRDefault="25F8CA21" w:rsidP="009D728D">
                  <w:pPr>
                    <w:spacing w:after="0" w:line="200" w:lineRule="exact"/>
                    <w:jc w:val="center"/>
                    <w:rPr>
                      <w:i/>
                      <w:sz w:val="16"/>
                      <w:szCs w:val="16"/>
                      <w:lang w:eastAsia="es-CL"/>
                    </w:rPr>
                  </w:pPr>
                  <w:r w:rsidRPr="00D00F4E">
                    <w:rPr>
                      <w:i/>
                      <w:sz w:val="16"/>
                      <w:szCs w:val="16"/>
                      <w:lang w:eastAsia="es-CL"/>
                    </w:rPr>
                    <w:t>Bajo</w:t>
                  </w:r>
                </w:p>
              </w:tc>
              <w:tc>
                <w:tcPr>
                  <w:tcW w:w="1231" w:type="dxa"/>
                  <w:vAlign w:val="center"/>
                </w:tcPr>
                <w:p w14:paraId="0F84C5E3" w14:textId="1B2A2FC9" w:rsidR="004F07E7" w:rsidRPr="00D00F4E" w:rsidRDefault="25F8CA21" w:rsidP="009D728D">
                  <w:pPr>
                    <w:spacing w:after="0" w:line="200" w:lineRule="exact"/>
                    <w:jc w:val="center"/>
                    <w:rPr>
                      <w:i/>
                      <w:sz w:val="16"/>
                      <w:szCs w:val="16"/>
                      <w:lang w:eastAsia="es-CL"/>
                    </w:rPr>
                  </w:pPr>
                  <w:r w:rsidRPr="00D00F4E">
                    <w:rPr>
                      <w:i/>
                      <w:sz w:val="16"/>
                      <w:szCs w:val="16"/>
                      <w:lang w:eastAsia="es-CL"/>
                    </w:rPr>
                    <w:t>Alta</w:t>
                  </w:r>
                </w:p>
              </w:tc>
              <w:tc>
                <w:tcPr>
                  <w:tcW w:w="1235" w:type="dxa"/>
                  <w:vAlign w:val="center"/>
                </w:tcPr>
                <w:p w14:paraId="73A84B30" w14:textId="3C77FBAD" w:rsidR="004F07E7" w:rsidRPr="00D00F4E" w:rsidRDefault="25F8CA21" w:rsidP="009D728D">
                  <w:pPr>
                    <w:spacing w:after="0" w:line="200" w:lineRule="exact"/>
                    <w:jc w:val="center"/>
                    <w:rPr>
                      <w:i/>
                      <w:sz w:val="16"/>
                      <w:szCs w:val="16"/>
                      <w:lang w:eastAsia="es-CL"/>
                    </w:rPr>
                  </w:pPr>
                  <w:r w:rsidRPr="00D00F4E">
                    <w:rPr>
                      <w:i/>
                      <w:sz w:val="16"/>
                      <w:szCs w:val="16"/>
                      <w:lang w:eastAsia="es-CL"/>
                    </w:rPr>
                    <w:t>Respaldos diarios y UPS para proteger servidores</w:t>
                  </w:r>
                </w:p>
              </w:tc>
              <w:tc>
                <w:tcPr>
                  <w:tcW w:w="1045" w:type="dxa"/>
                  <w:vAlign w:val="center"/>
                </w:tcPr>
                <w:p w14:paraId="1A595358" w14:textId="61FEE487" w:rsidR="004F07E7" w:rsidRPr="00D00F4E" w:rsidRDefault="6D17B083" w:rsidP="009D728D">
                  <w:pPr>
                    <w:spacing w:after="0" w:line="200" w:lineRule="exact"/>
                    <w:jc w:val="center"/>
                    <w:rPr>
                      <w:i/>
                      <w:sz w:val="16"/>
                      <w:szCs w:val="16"/>
                      <w:lang w:eastAsia="es-CL"/>
                    </w:rPr>
                  </w:pPr>
                  <w:r w:rsidRPr="00D00F4E">
                    <w:rPr>
                      <w:i/>
                      <w:iCs/>
                      <w:sz w:val="16"/>
                      <w:szCs w:val="16"/>
                      <w:lang w:eastAsia="es-CL"/>
                    </w:rPr>
                    <w:t>Administrador</w:t>
                  </w:r>
                  <w:r w:rsidR="25F8CA21" w:rsidRPr="00D00F4E">
                    <w:rPr>
                      <w:i/>
                      <w:sz w:val="16"/>
                      <w:szCs w:val="16"/>
                      <w:lang w:eastAsia="es-CL"/>
                    </w:rPr>
                    <w:t xml:space="preserve"> de sistemas</w:t>
                  </w:r>
                </w:p>
              </w:tc>
            </w:tr>
            <w:tr w:rsidR="004F07E7" w:rsidRPr="00D00F4E" w14:paraId="5742866D" w14:textId="77777777" w:rsidTr="009D728D">
              <w:trPr>
                <w:tblCellSpacing w:w="15" w:type="dxa"/>
              </w:trPr>
              <w:tc>
                <w:tcPr>
                  <w:tcW w:w="3014" w:type="dxa"/>
                  <w:vAlign w:val="center"/>
                  <w:hideMark/>
                </w:tcPr>
                <w:p w14:paraId="5F075663" w14:textId="65AD97DD" w:rsidR="004F07E7" w:rsidRPr="00D00F4E" w:rsidRDefault="25F8CA21" w:rsidP="009D728D">
                  <w:pPr>
                    <w:spacing w:after="0" w:line="200" w:lineRule="exact"/>
                    <w:jc w:val="center"/>
                    <w:rPr>
                      <w:rFonts w:eastAsia="Times New Roman" w:cstheme="majorBidi"/>
                      <w:i/>
                      <w:sz w:val="16"/>
                      <w:szCs w:val="16"/>
                      <w:lang w:eastAsia="es-CL"/>
                    </w:rPr>
                  </w:pPr>
                  <w:r w:rsidRPr="00D00F4E">
                    <w:rPr>
                      <w:rFonts w:eastAsia="Times New Roman" w:cstheme="majorBidi"/>
                      <w:i/>
                      <w:iCs/>
                      <w:sz w:val="16"/>
                      <w:szCs w:val="16"/>
                      <w:lang w:eastAsia="es-CL"/>
                    </w:rPr>
                    <w:t>Manipulación incorrecta de stock por error humano</w:t>
                  </w:r>
                </w:p>
              </w:tc>
              <w:tc>
                <w:tcPr>
                  <w:tcW w:w="70" w:type="dxa"/>
                  <w:vAlign w:val="center"/>
                </w:tcPr>
                <w:p w14:paraId="378A0FAC" w14:textId="01FC82A4" w:rsidR="004F07E7" w:rsidRPr="00D00F4E" w:rsidRDefault="25F8CA21" w:rsidP="009D728D">
                  <w:pPr>
                    <w:spacing w:after="0" w:line="200" w:lineRule="exact"/>
                    <w:jc w:val="center"/>
                    <w:rPr>
                      <w:i/>
                      <w:sz w:val="16"/>
                      <w:szCs w:val="16"/>
                      <w:lang w:eastAsia="es-CL"/>
                    </w:rPr>
                  </w:pPr>
                  <w:r w:rsidRPr="00D00F4E">
                    <w:rPr>
                      <w:i/>
                      <w:sz w:val="16"/>
                      <w:szCs w:val="16"/>
                      <w:lang w:eastAsia="es-CL"/>
                    </w:rPr>
                    <w:t>Datos</w:t>
                  </w:r>
                </w:p>
              </w:tc>
              <w:tc>
                <w:tcPr>
                  <w:tcW w:w="1243" w:type="dxa"/>
                  <w:vAlign w:val="center"/>
                </w:tcPr>
                <w:p w14:paraId="46880F0D" w14:textId="4A7AB189" w:rsidR="004F07E7" w:rsidRPr="00D00F4E" w:rsidRDefault="25F8CA21" w:rsidP="009D728D">
                  <w:pPr>
                    <w:spacing w:after="0" w:line="200" w:lineRule="exact"/>
                    <w:jc w:val="center"/>
                    <w:rPr>
                      <w:i/>
                      <w:sz w:val="16"/>
                      <w:szCs w:val="16"/>
                      <w:lang w:eastAsia="es-CL"/>
                    </w:rPr>
                  </w:pPr>
                  <w:r w:rsidRPr="00D00F4E">
                    <w:rPr>
                      <w:i/>
                      <w:sz w:val="16"/>
                      <w:szCs w:val="16"/>
                      <w:lang w:eastAsia="es-CL"/>
                    </w:rPr>
                    <w:t>Alta</w:t>
                  </w:r>
                </w:p>
              </w:tc>
              <w:tc>
                <w:tcPr>
                  <w:tcW w:w="1231" w:type="dxa"/>
                  <w:vAlign w:val="center"/>
                </w:tcPr>
                <w:p w14:paraId="6CB65031" w14:textId="286EB440" w:rsidR="004F07E7" w:rsidRPr="00D00F4E" w:rsidRDefault="25F8CA21" w:rsidP="009D728D">
                  <w:pPr>
                    <w:spacing w:after="0" w:line="200" w:lineRule="exact"/>
                    <w:jc w:val="center"/>
                    <w:rPr>
                      <w:i/>
                      <w:sz w:val="16"/>
                      <w:szCs w:val="16"/>
                      <w:lang w:eastAsia="es-CL"/>
                    </w:rPr>
                  </w:pPr>
                  <w:r w:rsidRPr="00D00F4E">
                    <w:rPr>
                      <w:i/>
                      <w:sz w:val="16"/>
                      <w:szCs w:val="16"/>
                      <w:lang w:eastAsia="es-CL"/>
                    </w:rPr>
                    <w:t>Medio</w:t>
                  </w:r>
                </w:p>
              </w:tc>
              <w:tc>
                <w:tcPr>
                  <w:tcW w:w="1235" w:type="dxa"/>
                  <w:vAlign w:val="center"/>
                </w:tcPr>
                <w:p w14:paraId="292F6C47" w14:textId="1C9B5F78" w:rsidR="004F07E7" w:rsidRPr="00D00F4E" w:rsidRDefault="48F7EF08" w:rsidP="009D728D">
                  <w:pPr>
                    <w:spacing w:after="0" w:line="200" w:lineRule="exact"/>
                    <w:jc w:val="center"/>
                    <w:rPr>
                      <w:i/>
                      <w:sz w:val="16"/>
                      <w:szCs w:val="16"/>
                      <w:lang w:eastAsia="es-CL"/>
                    </w:rPr>
                  </w:pPr>
                  <w:r w:rsidRPr="00D00F4E">
                    <w:rPr>
                      <w:i/>
                      <w:sz w:val="16"/>
                      <w:szCs w:val="16"/>
                      <w:lang w:eastAsia="es-CL"/>
                    </w:rPr>
                    <w:t>Capacitación</w:t>
                  </w:r>
                  <w:r w:rsidR="25F8CA21" w:rsidRPr="00D00F4E">
                    <w:rPr>
                      <w:i/>
                      <w:sz w:val="16"/>
                      <w:szCs w:val="16"/>
                      <w:lang w:eastAsia="es-CL"/>
                    </w:rPr>
                    <w:t xml:space="preserve"> a usuarios y registros con logs de cambios</w:t>
                  </w:r>
                </w:p>
              </w:tc>
              <w:tc>
                <w:tcPr>
                  <w:tcW w:w="1045" w:type="dxa"/>
                  <w:vAlign w:val="center"/>
                </w:tcPr>
                <w:p w14:paraId="1B5998AB" w14:textId="1A4C0FF7" w:rsidR="004F07E7" w:rsidRPr="00D00F4E" w:rsidRDefault="25F8CA21" w:rsidP="009D728D">
                  <w:pPr>
                    <w:spacing w:after="0" w:line="200" w:lineRule="exact"/>
                    <w:jc w:val="center"/>
                    <w:rPr>
                      <w:i/>
                      <w:sz w:val="16"/>
                      <w:szCs w:val="16"/>
                      <w:lang w:eastAsia="es-CL"/>
                    </w:rPr>
                  </w:pPr>
                  <w:r w:rsidRPr="00D00F4E">
                    <w:rPr>
                      <w:i/>
                      <w:sz w:val="16"/>
                      <w:szCs w:val="16"/>
                      <w:lang w:eastAsia="es-CL"/>
                    </w:rPr>
                    <w:t>Dueño/vendedor</w:t>
                  </w:r>
                </w:p>
              </w:tc>
            </w:tr>
            <w:tr w:rsidR="00D86E0C" w:rsidRPr="00D00F4E" w14:paraId="25E26D70" w14:textId="77777777" w:rsidTr="009D728D">
              <w:trPr>
                <w:tblCellSpacing w:w="15" w:type="dxa"/>
              </w:trPr>
              <w:tc>
                <w:tcPr>
                  <w:tcW w:w="3014" w:type="dxa"/>
                  <w:vAlign w:val="center"/>
                </w:tcPr>
                <w:p w14:paraId="5110E375" w14:textId="36AC341C" w:rsidR="00D86E0C" w:rsidRPr="00D00F4E" w:rsidRDefault="00D86E0C" w:rsidP="009D728D">
                  <w:pPr>
                    <w:spacing w:after="0" w:line="200" w:lineRule="exact"/>
                    <w:jc w:val="center"/>
                    <w:rPr>
                      <w:rFonts w:eastAsia="Times New Roman" w:cstheme="majorBidi"/>
                      <w:i/>
                      <w:iCs/>
                      <w:sz w:val="16"/>
                      <w:szCs w:val="16"/>
                      <w:lang w:eastAsia="es-CL"/>
                    </w:rPr>
                  </w:pPr>
                  <w:r w:rsidRPr="00D00F4E">
                    <w:rPr>
                      <w:rFonts w:eastAsia="Times New Roman" w:cstheme="majorBidi"/>
                      <w:i/>
                      <w:iCs/>
                      <w:sz w:val="16"/>
                      <w:szCs w:val="16"/>
                      <w:lang w:eastAsia="es-CL"/>
                    </w:rPr>
                    <w:t xml:space="preserve">Falla en la conexión a internet que impida usar </w:t>
                  </w:r>
                  <w:r w:rsidRPr="00D00F4E">
                    <w:rPr>
                      <w:rFonts w:eastAsia="Times New Roman" w:cstheme="majorBidi"/>
                      <w:i/>
                      <w:iCs/>
                      <w:sz w:val="16"/>
                      <w:szCs w:val="16"/>
                      <w:lang w:eastAsia="es-CL"/>
                    </w:rPr>
                    <w:lastRenderedPageBreak/>
                    <w:t>el sistema (si está en la nube)</w:t>
                  </w:r>
                </w:p>
              </w:tc>
              <w:tc>
                <w:tcPr>
                  <w:tcW w:w="70" w:type="dxa"/>
                  <w:vAlign w:val="center"/>
                </w:tcPr>
                <w:p w14:paraId="0FF2E39D" w14:textId="0757EBD2" w:rsidR="00D86E0C" w:rsidRPr="00D00F4E" w:rsidRDefault="00D86E0C" w:rsidP="009D728D">
                  <w:pPr>
                    <w:spacing w:after="0" w:line="200" w:lineRule="exact"/>
                    <w:jc w:val="center"/>
                    <w:rPr>
                      <w:i/>
                      <w:sz w:val="16"/>
                      <w:szCs w:val="16"/>
                      <w:lang w:eastAsia="es-CL"/>
                    </w:rPr>
                  </w:pPr>
                  <w:r w:rsidRPr="00D00F4E">
                    <w:rPr>
                      <w:i/>
                      <w:sz w:val="16"/>
                      <w:szCs w:val="16"/>
                      <w:lang w:eastAsia="es-CL"/>
                    </w:rPr>
                    <w:lastRenderedPageBreak/>
                    <w:t>Continuidad</w:t>
                  </w:r>
                </w:p>
              </w:tc>
              <w:tc>
                <w:tcPr>
                  <w:tcW w:w="1243" w:type="dxa"/>
                  <w:vAlign w:val="center"/>
                </w:tcPr>
                <w:p w14:paraId="7412A4EC" w14:textId="52FE7C01" w:rsidR="00D86E0C" w:rsidRPr="00D00F4E" w:rsidRDefault="00D86E0C" w:rsidP="009D728D">
                  <w:pPr>
                    <w:spacing w:after="0" w:line="200" w:lineRule="exact"/>
                    <w:jc w:val="center"/>
                    <w:rPr>
                      <w:i/>
                      <w:sz w:val="16"/>
                      <w:szCs w:val="16"/>
                      <w:lang w:eastAsia="es-CL"/>
                    </w:rPr>
                  </w:pPr>
                  <w:r w:rsidRPr="00D00F4E">
                    <w:rPr>
                      <w:i/>
                      <w:sz w:val="16"/>
                      <w:szCs w:val="16"/>
                      <w:lang w:eastAsia="es-CL"/>
                    </w:rPr>
                    <w:t>Media</w:t>
                  </w:r>
                </w:p>
              </w:tc>
              <w:tc>
                <w:tcPr>
                  <w:tcW w:w="1231" w:type="dxa"/>
                  <w:vAlign w:val="center"/>
                </w:tcPr>
                <w:p w14:paraId="0A4DD5FE" w14:textId="07E80C5B" w:rsidR="00D86E0C" w:rsidRPr="00D00F4E" w:rsidRDefault="00D86E0C" w:rsidP="009D728D">
                  <w:pPr>
                    <w:spacing w:after="0" w:line="200" w:lineRule="exact"/>
                    <w:jc w:val="center"/>
                    <w:rPr>
                      <w:i/>
                      <w:sz w:val="16"/>
                      <w:szCs w:val="16"/>
                      <w:lang w:eastAsia="es-CL"/>
                    </w:rPr>
                  </w:pPr>
                  <w:r w:rsidRPr="00D00F4E">
                    <w:rPr>
                      <w:i/>
                      <w:sz w:val="16"/>
                      <w:szCs w:val="16"/>
                      <w:lang w:eastAsia="es-CL"/>
                    </w:rPr>
                    <w:t>Medio</w:t>
                  </w:r>
                </w:p>
              </w:tc>
              <w:tc>
                <w:tcPr>
                  <w:tcW w:w="1235" w:type="dxa"/>
                  <w:vAlign w:val="center"/>
                </w:tcPr>
                <w:p w14:paraId="6717263F" w14:textId="6C2EB84D" w:rsidR="00D86E0C" w:rsidRPr="00D00F4E" w:rsidRDefault="00D86E0C" w:rsidP="009D728D">
                  <w:pPr>
                    <w:spacing w:after="0" w:line="200" w:lineRule="exact"/>
                    <w:jc w:val="center"/>
                    <w:rPr>
                      <w:i/>
                      <w:sz w:val="16"/>
                      <w:szCs w:val="16"/>
                      <w:lang w:eastAsia="es-CL"/>
                    </w:rPr>
                  </w:pPr>
                  <w:r w:rsidRPr="00D00F4E">
                    <w:rPr>
                      <w:i/>
                      <w:sz w:val="16"/>
                      <w:szCs w:val="16"/>
                      <w:lang w:eastAsia="es-CL"/>
                    </w:rPr>
                    <w:t>Habilitar modo offline temporal o exportar reportes en Excel</w:t>
                  </w:r>
                </w:p>
              </w:tc>
              <w:tc>
                <w:tcPr>
                  <w:tcW w:w="1045" w:type="dxa"/>
                  <w:vAlign w:val="center"/>
                </w:tcPr>
                <w:p w14:paraId="7E2328D5" w14:textId="5761597B" w:rsidR="00D86E0C" w:rsidRPr="00D00F4E" w:rsidRDefault="00D86E0C" w:rsidP="009D728D">
                  <w:pPr>
                    <w:spacing w:after="0" w:line="200" w:lineRule="exact"/>
                    <w:jc w:val="center"/>
                    <w:rPr>
                      <w:i/>
                      <w:sz w:val="16"/>
                      <w:szCs w:val="16"/>
                      <w:lang w:eastAsia="es-CL"/>
                    </w:rPr>
                  </w:pPr>
                  <w:r w:rsidRPr="00D00F4E">
                    <w:rPr>
                      <w:i/>
                      <w:sz w:val="16"/>
                      <w:szCs w:val="16"/>
                      <w:lang w:eastAsia="es-CL"/>
                    </w:rPr>
                    <w:t>Jefe de proyecto</w:t>
                  </w:r>
                </w:p>
              </w:tc>
            </w:tr>
            <w:tr w:rsidR="004F07E7" w:rsidRPr="00D00F4E" w14:paraId="1DC31C23" w14:textId="77777777" w:rsidTr="009D728D">
              <w:trPr>
                <w:tblCellSpacing w:w="15" w:type="dxa"/>
              </w:trPr>
              <w:tc>
                <w:tcPr>
                  <w:tcW w:w="3014" w:type="dxa"/>
                  <w:vAlign w:val="center"/>
                  <w:hideMark/>
                </w:tcPr>
                <w:p w14:paraId="2E2BE72E" w14:textId="42E95358" w:rsidR="004F07E7" w:rsidRPr="00D00F4E" w:rsidRDefault="00D86E0C" w:rsidP="009D728D">
                  <w:pPr>
                    <w:spacing w:after="0" w:line="200" w:lineRule="exact"/>
                    <w:jc w:val="center"/>
                    <w:rPr>
                      <w:rFonts w:eastAsia="Times New Roman" w:cstheme="majorBidi"/>
                      <w:i/>
                      <w:sz w:val="16"/>
                      <w:szCs w:val="16"/>
                      <w:lang w:eastAsia="es-CL"/>
                    </w:rPr>
                  </w:pPr>
                  <w:r w:rsidRPr="00D86E0C">
                    <w:rPr>
                      <w:rFonts w:eastAsia="Times New Roman" w:cstheme="majorBidi"/>
                      <w:i/>
                      <w:sz w:val="16"/>
                      <w:szCs w:val="16"/>
                      <w:lang w:eastAsia="es-CL"/>
                    </w:rPr>
                    <w:t>Errores en la base de datos (corrupción, mala normalización)</w:t>
                  </w:r>
                </w:p>
              </w:tc>
              <w:tc>
                <w:tcPr>
                  <w:tcW w:w="70" w:type="dxa"/>
                  <w:vAlign w:val="center"/>
                </w:tcPr>
                <w:p w14:paraId="6550928C" w14:textId="415AA801" w:rsidR="004F07E7" w:rsidRPr="00D00F4E" w:rsidRDefault="00D86E0C" w:rsidP="009D728D">
                  <w:pPr>
                    <w:spacing w:after="0" w:line="200" w:lineRule="exact"/>
                    <w:jc w:val="center"/>
                    <w:rPr>
                      <w:i/>
                      <w:sz w:val="16"/>
                      <w:szCs w:val="16"/>
                      <w:lang w:eastAsia="es-CL"/>
                    </w:rPr>
                  </w:pPr>
                  <w:r>
                    <w:rPr>
                      <w:i/>
                      <w:sz w:val="16"/>
                      <w:szCs w:val="16"/>
                      <w:lang w:eastAsia="es-CL"/>
                    </w:rPr>
                    <w:t>Datos</w:t>
                  </w:r>
                </w:p>
              </w:tc>
              <w:tc>
                <w:tcPr>
                  <w:tcW w:w="1243" w:type="dxa"/>
                  <w:vAlign w:val="center"/>
                </w:tcPr>
                <w:p w14:paraId="5F12DF99" w14:textId="7FE323EC" w:rsidR="004F07E7" w:rsidRPr="00D00F4E" w:rsidRDefault="009D728D" w:rsidP="009D728D">
                  <w:pPr>
                    <w:spacing w:after="0" w:line="200" w:lineRule="exact"/>
                    <w:jc w:val="center"/>
                    <w:rPr>
                      <w:i/>
                      <w:sz w:val="16"/>
                      <w:szCs w:val="16"/>
                      <w:lang w:eastAsia="es-CL"/>
                    </w:rPr>
                  </w:pPr>
                  <w:r>
                    <w:rPr>
                      <w:i/>
                      <w:sz w:val="16"/>
                      <w:szCs w:val="16"/>
                      <w:lang w:eastAsia="es-CL"/>
                    </w:rPr>
                    <w:t>M</w:t>
                  </w:r>
                  <w:r w:rsidR="00D86E0C">
                    <w:rPr>
                      <w:i/>
                      <w:sz w:val="16"/>
                      <w:szCs w:val="16"/>
                      <w:lang w:eastAsia="es-CL"/>
                    </w:rPr>
                    <w:t>edia</w:t>
                  </w:r>
                </w:p>
              </w:tc>
              <w:tc>
                <w:tcPr>
                  <w:tcW w:w="1231" w:type="dxa"/>
                  <w:vAlign w:val="center"/>
                </w:tcPr>
                <w:p w14:paraId="7218C925" w14:textId="06D55231" w:rsidR="004F07E7" w:rsidRPr="00D00F4E" w:rsidRDefault="009D728D" w:rsidP="009D728D">
                  <w:pPr>
                    <w:spacing w:after="0" w:line="200" w:lineRule="exact"/>
                    <w:jc w:val="center"/>
                    <w:rPr>
                      <w:i/>
                      <w:sz w:val="16"/>
                      <w:szCs w:val="16"/>
                      <w:lang w:eastAsia="es-CL"/>
                    </w:rPr>
                  </w:pPr>
                  <w:r>
                    <w:rPr>
                      <w:i/>
                      <w:sz w:val="16"/>
                      <w:szCs w:val="16"/>
                      <w:lang w:eastAsia="es-CL"/>
                    </w:rPr>
                    <w:t>A</w:t>
                  </w:r>
                  <w:r w:rsidR="00D86E0C">
                    <w:rPr>
                      <w:i/>
                      <w:sz w:val="16"/>
                      <w:szCs w:val="16"/>
                      <w:lang w:eastAsia="es-CL"/>
                    </w:rPr>
                    <w:t>lto</w:t>
                  </w:r>
                </w:p>
              </w:tc>
              <w:tc>
                <w:tcPr>
                  <w:tcW w:w="1235" w:type="dxa"/>
                  <w:vAlign w:val="center"/>
                </w:tcPr>
                <w:p w14:paraId="3BE9851B" w14:textId="5282AD25" w:rsidR="004F07E7" w:rsidRPr="00D00F4E" w:rsidRDefault="00D86E0C" w:rsidP="009D728D">
                  <w:pPr>
                    <w:spacing w:after="0" w:line="200" w:lineRule="exact"/>
                    <w:jc w:val="center"/>
                    <w:rPr>
                      <w:i/>
                      <w:sz w:val="16"/>
                      <w:szCs w:val="16"/>
                      <w:lang w:eastAsia="es-CL"/>
                    </w:rPr>
                  </w:pPr>
                  <w:r w:rsidRPr="00D86E0C">
                    <w:rPr>
                      <w:i/>
                      <w:sz w:val="16"/>
                      <w:szCs w:val="16"/>
                      <w:lang w:eastAsia="es-CL"/>
                    </w:rPr>
                    <w:t>Revisiones periódicas de integridad, normalización adecuada y respaldos incrementales.</w:t>
                  </w:r>
                </w:p>
              </w:tc>
              <w:tc>
                <w:tcPr>
                  <w:tcW w:w="1045" w:type="dxa"/>
                  <w:vAlign w:val="center"/>
                </w:tcPr>
                <w:p w14:paraId="08A42F9C" w14:textId="0F9C99E9" w:rsidR="004F07E7" w:rsidRPr="00D00F4E" w:rsidRDefault="00D86E0C" w:rsidP="009D728D">
                  <w:pPr>
                    <w:spacing w:after="0" w:line="200" w:lineRule="exact"/>
                    <w:jc w:val="center"/>
                    <w:rPr>
                      <w:i/>
                      <w:sz w:val="16"/>
                      <w:szCs w:val="16"/>
                      <w:lang w:eastAsia="es-CL"/>
                    </w:rPr>
                  </w:pPr>
                  <w:r>
                    <w:rPr>
                      <w:i/>
                      <w:sz w:val="16"/>
                      <w:szCs w:val="16"/>
                      <w:lang w:eastAsia="es-CL"/>
                    </w:rPr>
                    <w:t>Programador</w:t>
                  </w:r>
                </w:p>
              </w:tc>
            </w:tr>
            <w:tr w:rsidR="00D86E0C" w:rsidRPr="00D00F4E" w14:paraId="45DD3E16" w14:textId="77777777" w:rsidTr="009D728D">
              <w:trPr>
                <w:tblCellSpacing w:w="15" w:type="dxa"/>
              </w:trPr>
              <w:tc>
                <w:tcPr>
                  <w:tcW w:w="3014" w:type="dxa"/>
                  <w:vAlign w:val="center"/>
                </w:tcPr>
                <w:p w14:paraId="695CDE78" w14:textId="6E153D4D" w:rsidR="00D86E0C" w:rsidRPr="00D00F4E" w:rsidRDefault="00D86E0C" w:rsidP="009D728D">
                  <w:pPr>
                    <w:spacing w:after="0" w:line="200" w:lineRule="exact"/>
                    <w:jc w:val="center"/>
                    <w:rPr>
                      <w:rFonts w:eastAsia="Times New Roman" w:cstheme="majorBidi"/>
                      <w:i/>
                      <w:sz w:val="16"/>
                      <w:szCs w:val="16"/>
                      <w:lang w:eastAsia="es-CL"/>
                    </w:rPr>
                  </w:pPr>
                  <w:r w:rsidRPr="00D86E0C">
                    <w:rPr>
                      <w:rFonts w:eastAsia="Times New Roman" w:cstheme="majorBidi"/>
                      <w:i/>
                      <w:sz w:val="16"/>
                      <w:szCs w:val="16"/>
                      <w:lang w:eastAsia="es-CL"/>
                    </w:rPr>
                    <w:t>Resistencia al cambio por parte de los usuarios</w:t>
                  </w:r>
                </w:p>
              </w:tc>
              <w:tc>
                <w:tcPr>
                  <w:tcW w:w="70" w:type="dxa"/>
                  <w:vAlign w:val="center"/>
                </w:tcPr>
                <w:p w14:paraId="2ACF7E35" w14:textId="6F180095" w:rsidR="00D86E0C" w:rsidRPr="00D00F4E" w:rsidRDefault="00D86E0C" w:rsidP="009D728D">
                  <w:pPr>
                    <w:spacing w:after="0" w:line="200" w:lineRule="exact"/>
                    <w:jc w:val="center"/>
                    <w:rPr>
                      <w:i/>
                      <w:sz w:val="16"/>
                      <w:szCs w:val="16"/>
                      <w:lang w:eastAsia="es-CL"/>
                    </w:rPr>
                  </w:pPr>
                  <w:r>
                    <w:rPr>
                      <w:i/>
                      <w:sz w:val="16"/>
                      <w:szCs w:val="16"/>
                      <w:lang w:eastAsia="es-CL"/>
                    </w:rPr>
                    <w:t>Continuidad</w:t>
                  </w:r>
                </w:p>
              </w:tc>
              <w:tc>
                <w:tcPr>
                  <w:tcW w:w="1243" w:type="dxa"/>
                  <w:vAlign w:val="center"/>
                </w:tcPr>
                <w:p w14:paraId="75297E35" w14:textId="62C93565" w:rsidR="00D86E0C" w:rsidRPr="00D00F4E" w:rsidRDefault="009D728D" w:rsidP="009D728D">
                  <w:pPr>
                    <w:spacing w:after="0" w:line="200" w:lineRule="exact"/>
                    <w:jc w:val="center"/>
                    <w:rPr>
                      <w:i/>
                      <w:sz w:val="16"/>
                      <w:szCs w:val="16"/>
                      <w:lang w:eastAsia="es-CL"/>
                    </w:rPr>
                  </w:pPr>
                  <w:r>
                    <w:rPr>
                      <w:i/>
                      <w:sz w:val="16"/>
                      <w:szCs w:val="16"/>
                      <w:lang w:eastAsia="es-CL"/>
                    </w:rPr>
                    <w:t>A</w:t>
                  </w:r>
                  <w:r w:rsidR="00D86E0C">
                    <w:rPr>
                      <w:i/>
                      <w:sz w:val="16"/>
                      <w:szCs w:val="16"/>
                      <w:lang w:eastAsia="es-CL"/>
                    </w:rPr>
                    <w:t>lta</w:t>
                  </w:r>
                </w:p>
              </w:tc>
              <w:tc>
                <w:tcPr>
                  <w:tcW w:w="1231" w:type="dxa"/>
                  <w:vAlign w:val="center"/>
                </w:tcPr>
                <w:p w14:paraId="53DBB7FB" w14:textId="007FA542" w:rsidR="00D86E0C" w:rsidRPr="00D00F4E" w:rsidRDefault="009D728D" w:rsidP="009D728D">
                  <w:pPr>
                    <w:spacing w:after="0" w:line="200" w:lineRule="exact"/>
                    <w:jc w:val="center"/>
                    <w:rPr>
                      <w:i/>
                      <w:sz w:val="16"/>
                      <w:szCs w:val="16"/>
                      <w:lang w:eastAsia="es-CL"/>
                    </w:rPr>
                  </w:pPr>
                  <w:r>
                    <w:rPr>
                      <w:i/>
                      <w:sz w:val="16"/>
                      <w:szCs w:val="16"/>
                      <w:lang w:eastAsia="es-CL"/>
                    </w:rPr>
                    <w:t>A</w:t>
                  </w:r>
                  <w:r w:rsidR="00D86E0C">
                    <w:rPr>
                      <w:i/>
                      <w:sz w:val="16"/>
                      <w:szCs w:val="16"/>
                      <w:lang w:eastAsia="es-CL"/>
                    </w:rPr>
                    <w:t>lto</w:t>
                  </w:r>
                </w:p>
              </w:tc>
              <w:tc>
                <w:tcPr>
                  <w:tcW w:w="12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E0C" w:rsidRPr="00D86E0C" w14:paraId="5A9F0F47" w14:textId="77777777">
                    <w:trPr>
                      <w:tblCellSpacing w:w="15" w:type="dxa"/>
                    </w:trPr>
                    <w:tc>
                      <w:tcPr>
                        <w:tcW w:w="0" w:type="auto"/>
                        <w:vAlign w:val="center"/>
                        <w:hideMark/>
                      </w:tcPr>
                      <w:p w14:paraId="19BF4AA3" w14:textId="77777777" w:rsidR="00D86E0C" w:rsidRPr="00D86E0C" w:rsidRDefault="00D86E0C" w:rsidP="009D728D">
                        <w:pPr>
                          <w:spacing w:after="0" w:line="200" w:lineRule="exact"/>
                          <w:jc w:val="center"/>
                          <w:rPr>
                            <w:i/>
                            <w:sz w:val="16"/>
                            <w:szCs w:val="16"/>
                            <w:lang w:eastAsia="es-CL"/>
                          </w:rPr>
                        </w:pPr>
                      </w:p>
                    </w:tc>
                  </w:tr>
                </w:tbl>
                <w:p w14:paraId="2319FC3F" w14:textId="77777777" w:rsidR="00D86E0C" w:rsidRPr="00D86E0C" w:rsidRDefault="00D86E0C" w:rsidP="009D728D">
                  <w:pPr>
                    <w:spacing w:after="0" w:line="200" w:lineRule="exact"/>
                    <w:jc w:val="center"/>
                    <w:rPr>
                      <w:i/>
                      <w:vanish/>
                      <w:sz w:val="16"/>
                      <w:szCs w:val="16"/>
                      <w:lang w:eastAsia="es-CL"/>
                    </w:rPr>
                  </w:pPr>
                </w:p>
                <w:p w14:paraId="2F2DF46C" w14:textId="41888F97" w:rsidR="00D86E0C" w:rsidRPr="00D00F4E" w:rsidRDefault="00D86E0C" w:rsidP="009D728D">
                  <w:pPr>
                    <w:spacing w:after="0" w:line="200" w:lineRule="exact"/>
                    <w:jc w:val="center"/>
                    <w:rPr>
                      <w:i/>
                      <w:sz w:val="16"/>
                      <w:szCs w:val="16"/>
                      <w:lang w:eastAsia="es-CL"/>
                    </w:rPr>
                  </w:pPr>
                  <w:r>
                    <w:rPr>
                      <w:i/>
                      <w:sz w:val="16"/>
                      <w:szCs w:val="16"/>
                      <w:lang w:eastAsia="es-CL"/>
                    </w:rPr>
                    <w:t>Plan de gestión del cambio como capacitaciones, apoyo continuo y comunicación clara de beneficios</w:t>
                  </w:r>
                </w:p>
              </w:tc>
              <w:tc>
                <w:tcPr>
                  <w:tcW w:w="1045" w:type="dxa"/>
                  <w:vAlign w:val="center"/>
                </w:tcPr>
                <w:p w14:paraId="11069DB7" w14:textId="2FD3410C" w:rsidR="00D86E0C" w:rsidRPr="00D00F4E" w:rsidRDefault="00D86E0C" w:rsidP="009D728D">
                  <w:pPr>
                    <w:spacing w:after="0" w:line="200" w:lineRule="exact"/>
                    <w:jc w:val="center"/>
                    <w:rPr>
                      <w:i/>
                      <w:sz w:val="16"/>
                      <w:szCs w:val="16"/>
                      <w:lang w:eastAsia="es-CL"/>
                    </w:rPr>
                  </w:pPr>
                  <w:r>
                    <w:rPr>
                      <w:i/>
                      <w:sz w:val="16"/>
                      <w:szCs w:val="16"/>
                      <w:lang w:eastAsia="es-CL"/>
                    </w:rPr>
                    <w:t>Jefe de proyecto</w:t>
                  </w:r>
                </w:p>
              </w:tc>
            </w:tr>
            <w:tr w:rsidR="00D86E0C" w:rsidRPr="00D00F4E" w14:paraId="2D9FD454" w14:textId="77777777" w:rsidTr="009D728D">
              <w:trPr>
                <w:tblCellSpacing w:w="15" w:type="dxa"/>
              </w:trPr>
              <w:tc>
                <w:tcPr>
                  <w:tcW w:w="3014" w:type="dxa"/>
                  <w:vAlign w:val="center"/>
                </w:tcPr>
                <w:p w14:paraId="3B7CA0D2" w14:textId="583E3673" w:rsidR="00D86E0C" w:rsidRPr="00D00F4E" w:rsidRDefault="00D86E0C" w:rsidP="009D728D">
                  <w:pPr>
                    <w:spacing w:after="0" w:line="200" w:lineRule="exact"/>
                    <w:jc w:val="center"/>
                    <w:rPr>
                      <w:rFonts w:eastAsia="Times New Roman" w:cstheme="majorBidi"/>
                      <w:i/>
                      <w:sz w:val="16"/>
                      <w:szCs w:val="16"/>
                      <w:lang w:eastAsia="es-CL"/>
                    </w:rPr>
                  </w:pPr>
                  <w:r w:rsidRPr="00D86E0C">
                    <w:rPr>
                      <w:rFonts w:eastAsia="Times New Roman" w:cstheme="majorBidi"/>
                      <w:i/>
                      <w:sz w:val="16"/>
                      <w:szCs w:val="16"/>
                      <w:lang w:eastAsia="es-CL"/>
                    </w:rPr>
                    <w:t>Uso indebido de credenciales compartidas</w:t>
                  </w:r>
                </w:p>
              </w:tc>
              <w:tc>
                <w:tcPr>
                  <w:tcW w:w="70" w:type="dxa"/>
                  <w:vAlign w:val="center"/>
                </w:tcPr>
                <w:p w14:paraId="3732617F" w14:textId="652A3774" w:rsidR="00D86E0C" w:rsidRPr="00D00F4E" w:rsidRDefault="00D86E0C" w:rsidP="009D728D">
                  <w:pPr>
                    <w:spacing w:after="0" w:line="200" w:lineRule="exact"/>
                    <w:jc w:val="center"/>
                    <w:rPr>
                      <w:i/>
                      <w:sz w:val="16"/>
                      <w:szCs w:val="16"/>
                      <w:lang w:eastAsia="es-CL"/>
                    </w:rPr>
                  </w:pPr>
                  <w:r>
                    <w:rPr>
                      <w:i/>
                      <w:sz w:val="16"/>
                      <w:szCs w:val="16"/>
                      <w:lang w:eastAsia="es-CL"/>
                    </w:rPr>
                    <w:t>Seguridad</w:t>
                  </w:r>
                </w:p>
              </w:tc>
              <w:tc>
                <w:tcPr>
                  <w:tcW w:w="1243" w:type="dxa"/>
                  <w:vAlign w:val="center"/>
                </w:tcPr>
                <w:p w14:paraId="22D30A5F" w14:textId="465E9315" w:rsidR="00D86E0C" w:rsidRPr="00D00F4E" w:rsidRDefault="009D728D" w:rsidP="009D728D">
                  <w:pPr>
                    <w:spacing w:after="0" w:line="200" w:lineRule="exact"/>
                    <w:jc w:val="center"/>
                    <w:rPr>
                      <w:i/>
                      <w:sz w:val="16"/>
                      <w:szCs w:val="16"/>
                      <w:lang w:eastAsia="es-CL"/>
                    </w:rPr>
                  </w:pPr>
                  <w:r>
                    <w:rPr>
                      <w:i/>
                      <w:sz w:val="16"/>
                      <w:szCs w:val="16"/>
                      <w:lang w:eastAsia="es-CL"/>
                    </w:rPr>
                    <w:t>A</w:t>
                  </w:r>
                  <w:r w:rsidR="00D86E0C">
                    <w:rPr>
                      <w:i/>
                      <w:sz w:val="16"/>
                      <w:szCs w:val="16"/>
                      <w:lang w:eastAsia="es-CL"/>
                    </w:rPr>
                    <w:t>lta</w:t>
                  </w:r>
                </w:p>
              </w:tc>
              <w:tc>
                <w:tcPr>
                  <w:tcW w:w="1231" w:type="dxa"/>
                  <w:vAlign w:val="center"/>
                </w:tcPr>
                <w:p w14:paraId="1541B20F" w14:textId="0F31FF89" w:rsidR="00D86E0C" w:rsidRPr="00D00F4E" w:rsidRDefault="009D728D" w:rsidP="009D728D">
                  <w:pPr>
                    <w:spacing w:after="0" w:line="200" w:lineRule="exact"/>
                    <w:jc w:val="center"/>
                    <w:rPr>
                      <w:i/>
                      <w:sz w:val="16"/>
                      <w:szCs w:val="16"/>
                      <w:lang w:eastAsia="es-CL"/>
                    </w:rPr>
                  </w:pPr>
                  <w:r>
                    <w:rPr>
                      <w:i/>
                      <w:sz w:val="16"/>
                      <w:szCs w:val="16"/>
                      <w:lang w:eastAsia="es-CL"/>
                    </w:rPr>
                    <w:t>A</w:t>
                  </w:r>
                  <w:r w:rsidR="00D86E0C">
                    <w:rPr>
                      <w:i/>
                      <w:sz w:val="16"/>
                      <w:szCs w:val="16"/>
                      <w:lang w:eastAsia="es-CL"/>
                    </w:rPr>
                    <w:t>lto</w:t>
                  </w:r>
                </w:p>
              </w:tc>
              <w:tc>
                <w:tcPr>
                  <w:tcW w:w="1235" w:type="dxa"/>
                  <w:vAlign w:val="center"/>
                </w:tcPr>
                <w:p w14:paraId="1458B13C" w14:textId="2DA175A5" w:rsidR="00D86E0C" w:rsidRPr="00D00F4E" w:rsidRDefault="00D86E0C" w:rsidP="009D728D">
                  <w:pPr>
                    <w:spacing w:after="0" w:line="200" w:lineRule="exact"/>
                    <w:jc w:val="center"/>
                    <w:rPr>
                      <w:i/>
                      <w:sz w:val="16"/>
                      <w:szCs w:val="16"/>
                      <w:lang w:eastAsia="es-CL"/>
                    </w:rPr>
                  </w:pPr>
                  <w:r w:rsidRPr="00D86E0C">
                    <w:rPr>
                      <w:i/>
                      <w:sz w:val="16"/>
                      <w:szCs w:val="16"/>
                      <w:lang w:eastAsia="es-CL"/>
                    </w:rPr>
                    <w:t>Políticas de credenciales únicas</w:t>
                  </w:r>
                  <w:r>
                    <w:rPr>
                      <w:i/>
                      <w:sz w:val="16"/>
                      <w:szCs w:val="16"/>
                      <w:lang w:eastAsia="es-CL"/>
                    </w:rPr>
                    <w:t xml:space="preserve"> </w:t>
                  </w:r>
                  <w:r w:rsidRPr="00D86E0C">
                    <w:rPr>
                      <w:i/>
                      <w:sz w:val="16"/>
                      <w:szCs w:val="16"/>
                      <w:lang w:eastAsia="es-CL"/>
                    </w:rPr>
                    <w:t>y monitoreo de accesos.</w:t>
                  </w:r>
                </w:p>
              </w:tc>
              <w:tc>
                <w:tcPr>
                  <w:tcW w:w="1045" w:type="dxa"/>
                  <w:vAlign w:val="center"/>
                </w:tcPr>
                <w:p w14:paraId="2993FEB9" w14:textId="2A61A68E" w:rsidR="00D86E0C" w:rsidRPr="00D00F4E" w:rsidRDefault="00D86E0C" w:rsidP="009D728D">
                  <w:pPr>
                    <w:spacing w:after="0" w:line="200" w:lineRule="exact"/>
                    <w:jc w:val="center"/>
                    <w:rPr>
                      <w:i/>
                      <w:sz w:val="16"/>
                      <w:szCs w:val="16"/>
                      <w:lang w:eastAsia="es-CL"/>
                    </w:rPr>
                  </w:pPr>
                  <w:r w:rsidRPr="00D86E0C">
                    <w:rPr>
                      <w:i/>
                      <w:sz w:val="16"/>
                      <w:szCs w:val="16"/>
                      <w:lang w:eastAsia="es-CL"/>
                    </w:rPr>
                    <w:t>Administrador de sistemas</w:t>
                  </w:r>
                </w:p>
              </w:tc>
            </w:tr>
            <w:tr w:rsidR="00D86E0C" w:rsidRPr="00D00F4E" w14:paraId="457AFCD8" w14:textId="77777777" w:rsidTr="009D728D">
              <w:trPr>
                <w:tblCellSpacing w:w="15" w:type="dxa"/>
              </w:trPr>
              <w:tc>
                <w:tcPr>
                  <w:tcW w:w="3014" w:type="dxa"/>
                  <w:vAlign w:val="center"/>
                </w:tcPr>
                <w:p w14:paraId="380B34EB" w14:textId="67831DC5" w:rsidR="00D86E0C" w:rsidRPr="00D00F4E" w:rsidRDefault="00D86E0C" w:rsidP="009D728D">
                  <w:pPr>
                    <w:spacing w:after="0" w:line="200" w:lineRule="exact"/>
                    <w:jc w:val="center"/>
                    <w:rPr>
                      <w:rFonts w:eastAsia="Times New Roman" w:cstheme="majorBidi"/>
                      <w:i/>
                      <w:sz w:val="16"/>
                      <w:szCs w:val="16"/>
                      <w:lang w:eastAsia="es-CL"/>
                    </w:rPr>
                  </w:pPr>
                  <w:r w:rsidRPr="00D86E0C">
                    <w:rPr>
                      <w:rFonts w:eastAsia="Times New Roman" w:cstheme="majorBidi"/>
                      <w:i/>
                      <w:sz w:val="16"/>
                      <w:szCs w:val="16"/>
                      <w:lang w:eastAsia="es-CL"/>
                    </w:rPr>
                    <w:t>Ataques externos (</w:t>
                  </w:r>
                  <w:proofErr w:type="gramStart"/>
                  <w:r w:rsidRPr="00D86E0C">
                    <w:rPr>
                      <w:rFonts w:eastAsia="Times New Roman" w:cstheme="majorBidi"/>
                      <w:i/>
                      <w:sz w:val="16"/>
                      <w:szCs w:val="16"/>
                      <w:lang w:eastAsia="es-CL"/>
                    </w:rPr>
                    <w:t>malware</w:t>
                  </w:r>
                  <w:proofErr w:type="gramEnd"/>
                  <w:r w:rsidRPr="00D86E0C">
                    <w:rPr>
                      <w:rFonts w:eastAsia="Times New Roman" w:cstheme="majorBidi"/>
                      <w:i/>
                      <w:sz w:val="16"/>
                      <w:szCs w:val="16"/>
                      <w:lang w:eastAsia="es-CL"/>
                    </w:rPr>
                    <w:t xml:space="preserve">, </w:t>
                  </w:r>
                  <w:proofErr w:type="spellStart"/>
                  <w:r w:rsidRPr="00D86E0C">
                    <w:rPr>
                      <w:rFonts w:eastAsia="Times New Roman" w:cstheme="majorBidi"/>
                      <w:i/>
                      <w:sz w:val="16"/>
                      <w:szCs w:val="16"/>
                      <w:lang w:eastAsia="es-CL"/>
                    </w:rPr>
                    <w:t>ransomware</w:t>
                  </w:r>
                  <w:proofErr w:type="spellEnd"/>
                  <w:r w:rsidRPr="00D86E0C">
                    <w:rPr>
                      <w:rFonts w:eastAsia="Times New Roman" w:cstheme="majorBidi"/>
                      <w:i/>
                      <w:sz w:val="16"/>
                      <w:szCs w:val="16"/>
                      <w:lang w:eastAsia="es-CL"/>
                    </w:rPr>
                    <w:t>)</w:t>
                  </w:r>
                </w:p>
              </w:tc>
              <w:tc>
                <w:tcPr>
                  <w:tcW w:w="70" w:type="dxa"/>
                  <w:vAlign w:val="center"/>
                </w:tcPr>
                <w:p w14:paraId="20F9FE34" w14:textId="6594FCE1" w:rsidR="00D86E0C" w:rsidRPr="00D00F4E" w:rsidRDefault="00D86E0C" w:rsidP="009D728D">
                  <w:pPr>
                    <w:spacing w:after="0" w:line="200" w:lineRule="exact"/>
                    <w:jc w:val="center"/>
                    <w:rPr>
                      <w:i/>
                      <w:sz w:val="16"/>
                      <w:szCs w:val="16"/>
                      <w:lang w:eastAsia="es-CL"/>
                    </w:rPr>
                  </w:pPr>
                  <w:r>
                    <w:rPr>
                      <w:i/>
                      <w:sz w:val="16"/>
                      <w:szCs w:val="16"/>
                      <w:lang w:eastAsia="es-CL"/>
                    </w:rPr>
                    <w:t>Seguridad</w:t>
                  </w:r>
                </w:p>
              </w:tc>
              <w:tc>
                <w:tcPr>
                  <w:tcW w:w="1243" w:type="dxa"/>
                  <w:vAlign w:val="center"/>
                </w:tcPr>
                <w:p w14:paraId="3199DAC5" w14:textId="54353758" w:rsidR="00D86E0C" w:rsidRPr="00D00F4E" w:rsidRDefault="00D86E0C" w:rsidP="009D728D">
                  <w:pPr>
                    <w:spacing w:after="0" w:line="200" w:lineRule="exact"/>
                    <w:jc w:val="center"/>
                    <w:rPr>
                      <w:i/>
                      <w:sz w:val="16"/>
                      <w:szCs w:val="16"/>
                      <w:lang w:eastAsia="es-CL"/>
                    </w:rPr>
                  </w:pPr>
                  <w:r>
                    <w:rPr>
                      <w:i/>
                      <w:sz w:val="16"/>
                      <w:szCs w:val="16"/>
                      <w:lang w:eastAsia="es-CL"/>
                    </w:rPr>
                    <w:t>Media</w:t>
                  </w:r>
                </w:p>
              </w:tc>
              <w:tc>
                <w:tcPr>
                  <w:tcW w:w="1231" w:type="dxa"/>
                  <w:vAlign w:val="center"/>
                </w:tcPr>
                <w:p w14:paraId="766A9526" w14:textId="2DB12599" w:rsidR="00D86E0C" w:rsidRPr="00D00F4E" w:rsidRDefault="00D86E0C" w:rsidP="009D728D">
                  <w:pPr>
                    <w:spacing w:after="0" w:line="200" w:lineRule="exact"/>
                    <w:jc w:val="center"/>
                    <w:rPr>
                      <w:i/>
                      <w:sz w:val="16"/>
                      <w:szCs w:val="16"/>
                      <w:lang w:eastAsia="es-CL"/>
                    </w:rPr>
                  </w:pPr>
                  <w:r>
                    <w:rPr>
                      <w:i/>
                      <w:sz w:val="16"/>
                      <w:szCs w:val="16"/>
                      <w:lang w:eastAsia="es-CL"/>
                    </w:rPr>
                    <w:t>Alto</w:t>
                  </w:r>
                </w:p>
              </w:tc>
              <w:tc>
                <w:tcPr>
                  <w:tcW w:w="1235" w:type="dxa"/>
                  <w:vAlign w:val="center"/>
                </w:tcPr>
                <w:p w14:paraId="71E8CDFC" w14:textId="7193F860" w:rsidR="00D86E0C" w:rsidRPr="00D00F4E" w:rsidRDefault="009D728D" w:rsidP="009D728D">
                  <w:pPr>
                    <w:spacing w:after="0" w:line="200" w:lineRule="exact"/>
                    <w:jc w:val="center"/>
                    <w:rPr>
                      <w:i/>
                      <w:sz w:val="16"/>
                      <w:szCs w:val="16"/>
                      <w:lang w:eastAsia="es-CL"/>
                    </w:rPr>
                  </w:pPr>
                  <w:r>
                    <w:rPr>
                      <w:i/>
                      <w:sz w:val="16"/>
                      <w:szCs w:val="16"/>
                      <w:lang w:eastAsia="es-CL"/>
                    </w:rPr>
                    <w:t>C</w:t>
                  </w:r>
                  <w:r w:rsidRPr="009D728D">
                    <w:rPr>
                      <w:i/>
                      <w:sz w:val="16"/>
                      <w:szCs w:val="16"/>
                      <w:lang w:eastAsia="es-CL"/>
                    </w:rPr>
                    <w:t>opias de seguridad y monitoreo de amenazas.</w:t>
                  </w:r>
                </w:p>
              </w:tc>
              <w:tc>
                <w:tcPr>
                  <w:tcW w:w="1045" w:type="dxa"/>
                  <w:vAlign w:val="center"/>
                </w:tcPr>
                <w:p w14:paraId="0B332E11" w14:textId="618499CA" w:rsidR="00D86E0C" w:rsidRPr="00D00F4E" w:rsidRDefault="009D728D" w:rsidP="009D728D">
                  <w:pPr>
                    <w:spacing w:after="0" w:line="200" w:lineRule="exact"/>
                    <w:jc w:val="center"/>
                    <w:rPr>
                      <w:i/>
                      <w:sz w:val="16"/>
                      <w:szCs w:val="16"/>
                      <w:lang w:eastAsia="es-CL"/>
                    </w:rPr>
                  </w:pPr>
                  <w:r>
                    <w:rPr>
                      <w:i/>
                      <w:sz w:val="16"/>
                      <w:szCs w:val="16"/>
                      <w:lang w:eastAsia="es-CL"/>
                    </w:rPr>
                    <w:t>Administrador de sistemas</w:t>
                  </w:r>
                </w:p>
              </w:tc>
            </w:tr>
          </w:tbl>
          <w:p w14:paraId="661C50DB" w14:textId="593BBD88" w:rsidR="004F07E7" w:rsidRPr="00D00F4E" w:rsidRDefault="004F07E7" w:rsidP="00413DEE">
            <w:pPr>
              <w:pStyle w:val="Listaconnmeros"/>
              <w:numPr>
                <w:ilvl w:val="0"/>
                <w:numId w:val="0"/>
              </w:numPr>
            </w:pPr>
          </w:p>
        </w:tc>
      </w:tr>
    </w:tbl>
    <w:p w14:paraId="704DFDFB" w14:textId="094804ED" w:rsidR="004F07E7" w:rsidRPr="00D00F4E" w:rsidRDefault="004F07E7" w:rsidP="18DAA44E">
      <w:pPr>
        <w:pStyle w:val="Listaconnmeros"/>
        <w:numPr>
          <w:ilvl w:val="0"/>
          <w:numId w:val="0"/>
        </w:numPr>
        <w:ind w:left="360"/>
      </w:pPr>
    </w:p>
    <w:p w14:paraId="3725B108" w14:textId="35A6D60F" w:rsidR="00117D83" w:rsidRPr="00D00F4E" w:rsidRDefault="00413DEE" w:rsidP="00117D83">
      <w:pPr>
        <w:pStyle w:val="Listaconnmeros"/>
        <w:numPr>
          <w:ilvl w:val="0"/>
          <w:numId w:val="0"/>
        </w:numPr>
        <w:ind w:left="360"/>
      </w:pPr>
      <w:r w:rsidRPr="00D00F4E">
        <w:t>2.5</w:t>
      </w:r>
      <w:r w:rsidR="00117D83" w:rsidRPr="00D00F4E">
        <w:t xml:space="preserve"> </w:t>
      </w:r>
      <w:proofErr w:type="spellStart"/>
      <w:r w:rsidR="00117D83" w:rsidRPr="00D00F4E">
        <w:t>Checklist</w:t>
      </w:r>
      <w:proofErr w:type="spellEnd"/>
      <w:r w:rsidR="00117D83" w:rsidRPr="00D00F4E">
        <w:t xml:space="preserve"> de decisión rápida (producto vs SaaS, nube vs </w:t>
      </w:r>
      <w:proofErr w:type="spellStart"/>
      <w:r w:rsidR="00117D83" w:rsidRPr="00D00F4E">
        <w:t>on</w:t>
      </w:r>
      <w:proofErr w:type="spellEnd"/>
      <w:r w:rsidR="00117D83" w:rsidRPr="00D00F4E">
        <w:t>-premise, etc.).</w:t>
      </w:r>
    </w:p>
    <w:tbl>
      <w:tblPr>
        <w:tblStyle w:val="Tablaconcuadrcula"/>
        <w:tblW w:w="0" w:type="auto"/>
        <w:tblInd w:w="360" w:type="dxa"/>
        <w:tblLook w:val="04A0" w:firstRow="1" w:lastRow="0" w:firstColumn="1" w:lastColumn="0" w:noHBand="0" w:noVBand="1"/>
      </w:tblPr>
      <w:tblGrid>
        <w:gridCol w:w="8250"/>
      </w:tblGrid>
      <w:tr w:rsidR="004F07E7" w:rsidRPr="00D00F4E" w14:paraId="11146DB6" w14:textId="77777777" w:rsidTr="1865F75F">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796B1878" w14:textId="77777777" w:rsidR="004F07E7" w:rsidRPr="00D00F4E" w:rsidRDefault="004F07E7" w:rsidP="00117D83">
            <w:pPr>
              <w:pStyle w:val="Listaconnmeros"/>
              <w:numPr>
                <w:ilvl w:val="0"/>
                <w:numId w:val="0"/>
              </w:numPr>
            </w:pPr>
          </w:p>
          <w:p w14:paraId="0E154EE9" w14:textId="77777777" w:rsidR="004F07E7" w:rsidRPr="00D00F4E" w:rsidRDefault="004F07E7" w:rsidP="004F07E7">
            <w:pPr>
              <w:pStyle w:val="Ttulo2"/>
              <w:spacing w:before="0"/>
              <w:rPr>
                <w:rFonts w:cstheme="majorHAnsi"/>
                <w:sz w:val="20"/>
                <w:szCs w:val="20"/>
              </w:rPr>
            </w:pPr>
            <w:r w:rsidRPr="00D00F4E">
              <w:rPr>
                <w:rFonts w:cstheme="majorHAnsi"/>
              </w:rPr>
              <w:t xml:space="preserve">1. </w:t>
            </w:r>
            <w:r w:rsidRPr="00D00F4E">
              <w:rPr>
                <w:rStyle w:val="Textoennegrita"/>
                <w:rFonts w:cstheme="majorHAnsi"/>
                <w:b/>
                <w:bCs/>
                <w:sz w:val="20"/>
                <w:szCs w:val="20"/>
              </w:rPr>
              <w:t>Producto instalado vs SaaS (Software como servicio)</w:t>
            </w:r>
          </w:p>
          <w:p w14:paraId="62810846" w14:textId="7C520857" w:rsidR="004F07E7" w:rsidRPr="00D00F4E" w:rsidRDefault="1865F75F" w:rsidP="1865F75F">
            <w:pPr>
              <w:pStyle w:val="NormalWeb"/>
              <w:spacing w:before="0" w:beforeAutospacing="0" w:after="0" w:afterAutospacing="0"/>
              <w:rPr>
                <w:rFonts w:asciiTheme="minorHAnsi" w:hAnsiTheme="minorHAnsi" w:cstheme="majorBidi"/>
                <w:sz w:val="18"/>
                <w:szCs w:val="18"/>
              </w:rPr>
            </w:pPr>
            <w:r w:rsidRPr="00D00F4E">
              <w:t xml:space="preserve">        </w:t>
            </w:r>
            <m:oMath>
              <m:r>
                <w:rPr>
                  <w:rFonts w:ascii="Cambria Math" w:hAnsi="Cambria Math"/>
                </w:rPr>
                <m:t> </m:t>
              </m:r>
              <m:r>
                <w:rPr>
                  <w:rFonts w:ascii="Segoe UI Symbol" w:hAnsi="Segoe UI Symbol" w:cs="Segoe UI Symbol"/>
                </w:rPr>
                <m:t>✔</m:t>
              </m:r>
              <m:r>
                <w:rPr>
                  <w:rFonts w:ascii="Cambria Math" w:hAnsi="Cambria Math"/>
                </w:rPr>
                <m:t> </m:t>
              </m:r>
            </m:oMath>
            <w:r w:rsidR="004F07E7" w:rsidRPr="00D00F4E">
              <w:rPr>
                <w:rStyle w:val="Textoennegrita"/>
                <w:rFonts w:asciiTheme="minorHAnsi" w:hAnsiTheme="minorHAnsi" w:cstheme="majorBidi"/>
                <w:b w:val="0"/>
                <w:bCs w:val="0"/>
                <w:sz w:val="18"/>
                <w:szCs w:val="18"/>
              </w:rPr>
              <w:t>Producto instalado (On-Premise)</w:t>
            </w:r>
          </w:p>
          <w:p w14:paraId="60D062B3" w14:textId="0A04172C" w:rsidR="004F07E7" w:rsidRPr="00D00F4E" w:rsidRDefault="6D17B083" w:rsidP="6D17B083">
            <w:pPr>
              <w:pStyle w:val="NormalWeb"/>
              <w:spacing w:before="0" w:beforeAutospacing="0" w:after="0" w:afterAutospacing="0"/>
              <w:rPr>
                <w:rFonts w:asciiTheme="minorHAnsi" w:hAnsiTheme="minorHAnsi" w:cstheme="majorBidi"/>
                <w:sz w:val="18"/>
                <w:szCs w:val="18"/>
              </w:rPr>
            </w:pPr>
            <w:r w:rsidRPr="00D00F4E">
              <w:rPr>
                <w:rStyle w:val="Textoennegrita"/>
                <w:rFonts w:asciiTheme="minorHAnsi" w:hAnsiTheme="minorHAnsi" w:cstheme="majorBidi"/>
                <w:b w:val="0"/>
                <w:bCs w:val="0"/>
                <w:sz w:val="18"/>
                <w:szCs w:val="18"/>
              </w:rPr>
              <w:t xml:space="preserve">              </w:t>
            </w:r>
            <w:r w:rsidR="00C65FF8" w:rsidRPr="00D00F4E">
              <w:rPr>
                <w:rFonts w:asciiTheme="minorHAnsi" w:hAnsiTheme="minorHAnsi" w:cstheme="majorHAnsi"/>
                <w:noProof/>
                <w:sz w:val="18"/>
                <w:szCs w:val="18"/>
              </w:rPr>
              <w:drawing>
                <wp:inline distT="0" distB="0" distL="0" distR="0" wp14:anchorId="53E77591" wp14:editId="0BCE7250">
                  <wp:extent cx="229235" cy="201295"/>
                  <wp:effectExtent l="0" t="0" r="0" b="8255"/>
                  <wp:docPr id="17565984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 cy="201295"/>
                          </a:xfrm>
                          <a:prstGeom prst="rect">
                            <a:avLst/>
                          </a:prstGeom>
                          <a:noFill/>
                          <a:ln>
                            <a:noFill/>
                          </a:ln>
                        </pic:spPr>
                      </pic:pic>
                    </a:graphicData>
                  </a:graphic>
                </wp:inline>
              </w:drawing>
            </w:r>
            <w:r w:rsidRPr="00D00F4E">
              <w:rPr>
                <w:rStyle w:val="Textoennegrita"/>
                <w:rFonts w:asciiTheme="minorHAnsi" w:hAnsiTheme="minorHAnsi" w:cstheme="majorBidi"/>
                <w:b w:val="0"/>
                <w:bCs w:val="0"/>
                <w:sz w:val="18"/>
                <w:szCs w:val="18"/>
              </w:rPr>
              <w:t xml:space="preserve"> </w:t>
            </w:r>
            <w:r w:rsidR="004F07E7" w:rsidRPr="00D00F4E">
              <w:rPr>
                <w:rStyle w:val="Textoennegrita"/>
                <w:rFonts w:asciiTheme="minorHAnsi" w:hAnsiTheme="minorHAnsi" w:cstheme="majorBidi"/>
                <w:b w:val="0"/>
                <w:bCs w:val="0"/>
                <w:sz w:val="18"/>
                <w:szCs w:val="18"/>
              </w:rPr>
              <w:t>SaaS (Servicio en la nube)</w:t>
            </w:r>
          </w:p>
          <w:p w14:paraId="64867E1B" w14:textId="624772A5" w:rsidR="004F07E7" w:rsidRPr="00D00F4E" w:rsidRDefault="6D17B083" w:rsidP="6D17B083">
            <w:pPr>
              <w:pStyle w:val="NormalWeb"/>
              <w:spacing w:before="0" w:beforeAutospacing="0" w:after="0" w:afterAutospacing="0"/>
              <w:rPr>
                <w:rFonts w:asciiTheme="minorHAnsi" w:hAnsiTheme="minorHAnsi" w:cstheme="majorBidi"/>
                <w:sz w:val="18"/>
                <w:szCs w:val="18"/>
              </w:rPr>
            </w:pPr>
            <w:r w:rsidRPr="00D00F4E">
              <w:rPr>
                <w:rStyle w:val="Textoennegrita"/>
                <w:rFonts w:asciiTheme="minorHAnsi" w:hAnsiTheme="minorHAnsi" w:cstheme="majorBidi"/>
                <w:b w:val="0"/>
                <w:bCs w:val="0"/>
                <w:sz w:val="18"/>
                <w:szCs w:val="18"/>
              </w:rPr>
              <w:t xml:space="preserve">    Justificación: </w:t>
            </w:r>
          </w:p>
          <w:p w14:paraId="5972C8E5" w14:textId="1C471F79" w:rsidR="6D17B083" w:rsidRPr="00D00F4E" w:rsidRDefault="00783497" w:rsidP="008510C3">
            <w:pPr>
              <w:pStyle w:val="NormalWeb"/>
              <w:spacing w:before="0" w:beforeAutospacing="0" w:after="0" w:afterAutospacing="0"/>
              <w:jc w:val="both"/>
              <w:rPr>
                <w:rStyle w:val="Textoennegrita"/>
                <w:rFonts w:asciiTheme="minorHAnsi" w:hAnsiTheme="minorHAnsi" w:cstheme="majorBidi"/>
                <w:b w:val="0"/>
                <w:bCs w:val="0"/>
                <w:sz w:val="18"/>
                <w:szCs w:val="18"/>
              </w:rPr>
            </w:pPr>
            <w:r w:rsidRPr="00D00F4E">
              <w:rPr>
                <w:rStyle w:val="Textoennegrita"/>
                <w:rFonts w:asciiTheme="minorHAnsi" w:hAnsiTheme="minorHAnsi" w:cstheme="majorBidi"/>
                <w:b w:val="0"/>
                <w:bCs w:val="0"/>
                <w:sz w:val="18"/>
                <w:szCs w:val="18"/>
              </w:rPr>
              <w:t>El sistema será creado usando Java con NetBeans y MySQL, operando de manera local en la computadora del almacén, sin necesidad de internet o servicios externos.</w:t>
            </w:r>
          </w:p>
          <w:p w14:paraId="22277EC0" w14:textId="77777777" w:rsidR="004F07E7" w:rsidRPr="00D00F4E" w:rsidRDefault="00000000" w:rsidP="004F07E7">
            <w:pPr>
              <w:rPr>
                <w:rFonts w:asciiTheme="majorHAnsi" w:hAnsiTheme="majorHAnsi" w:cstheme="majorHAnsi"/>
                <w:sz w:val="16"/>
                <w:szCs w:val="16"/>
              </w:rPr>
            </w:pPr>
            <w:r>
              <w:rPr>
                <w:rFonts w:asciiTheme="majorHAnsi" w:hAnsiTheme="majorHAnsi" w:cstheme="majorHAnsi"/>
                <w:sz w:val="16"/>
                <w:szCs w:val="16"/>
              </w:rPr>
              <w:pict w14:anchorId="0644CC6B">
                <v:rect id="_x0000_i1025" style="width:0;height:1.5pt" o:hralign="center" o:hrstd="t" o:hr="t" fillcolor="#a0a0a0" stroked="f"/>
              </w:pict>
            </w:r>
          </w:p>
          <w:p w14:paraId="60366357" w14:textId="77777777" w:rsidR="004F07E7" w:rsidRPr="00D00F4E" w:rsidRDefault="004F07E7" w:rsidP="004F07E7">
            <w:pPr>
              <w:pStyle w:val="Ttulo2"/>
              <w:spacing w:before="0"/>
              <w:rPr>
                <w:rFonts w:cstheme="majorHAnsi"/>
                <w:sz w:val="20"/>
                <w:szCs w:val="20"/>
              </w:rPr>
            </w:pPr>
            <w:r w:rsidRPr="00D00F4E">
              <w:rPr>
                <w:rFonts w:cstheme="majorHAnsi"/>
                <w:sz w:val="20"/>
                <w:szCs w:val="20"/>
              </w:rPr>
              <w:t xml:space="preserve">2. </w:t>
            </w:r>
            <w:r w:rsidRPr="00D00F4E">
              <w:rPr>
                <w:rStyle w:val="Textoennegrita"/>
                <w:rFonts w:cstheme="majorHAnsi"/>
                <w:b/>
                <w:bCs/>
                <w:sz w:val="20"/>
                <w:szCs w:val="20"/>
              </w:rPr>
              <w:t xml:space="preserve">Infraestructura: Nube vs </w:t>
            </w:r>
            <w:proofErr w:type="spellStart"/>
            <w:r w:rsidRPr="00D00F4E">
              <w:rPr>
                <w:rStyle w:val="Textoennegrita"/>
                <w:rFonts w:cstheme="majorHAnsi"/>
                <w:b/>
                <w:bCs/>
                <w:sz w:val="20"/>
                <w:szCs w:val="20"/>
              </w:rPr>
              <w:t>On</w:t>
            </w:r>
            <w:proofErr w:type="spellEnd"/>
            <w:r w:rsidRPr="00D00F4E">
              <w:rPr>
                <w:rStyle w:val="Textoennegrita"/>
                <w:rFonts w:cstheme="majorHAnsi"/>
                <w:b/>
                <w:bCs/>
                <w:sz w:val="20"/>
                <w:szCs w:val="20"/>
              </w:rPr>
              <w:t>-Premise</w:t>
            </w:r>
          </w:p>
          <w:p w14:paraId="1D539C0A" w14:textId="29449CE4" w:rsidR="004F07E7" w:rsidRPr="00D00F4E" w:rsidRDefault="1865F75F" w:rsidP="1865F75F">
            <w:pPr>
              <w:pStyle w:val="NormalWeb"/>
              <w:spacing w:before="0" w:beforeAutospacing="0" w:after="0" w:afterAutospacing="0"/>
              <w:rPr>
                <w:rFonts w:asciiTheme="minorHAnsi" w:hAnsiTheme="minorHAnsi" w:cstheme="majorBidi"/>
                <w:b/>
                <w:bCs/>
                <w:sz w:val="18"/>
                <w:szCs w:val="18"/>
              </w:rPr>
            </w:pPr>
            <w:r w:rsidRPr="00D00F4E">
              <w:t xml:space="preserve">          </w:t>
            </w:r>
            <m:oMath>
              <m:r>
                <w:rPr>
                  <w:rFonts w:ascii="Cambria Math" w:hAnsi="Cambria Math"/>
                </w:rPr>
                <m:t> </m:t>
              </m:r>
              <m:r>
                <w:rPr>
                  <w:rFonts w:ascii="Segoe UI Symbol" w:hAnsi="Segoe UI Symbol" w:cs="Segoe UI Symbol"/>
                </w:rPr>
                <m:t>✔</m:t>
              </m:r>
              <m:r>
                <w:rPr>
                  <w:rFonts w:ascii="Cambria Math" w:hAnsi="Cambria Math" w:cs="Cambria Math"/>
                </w:rPr>
                <m:t> </m:t>
              </m:r>
            </m:oMath>
            <w:r w:rsidR="004F07E7" w:rsidRPr="00D00F4E">
              <w:rPr>
                <w:rStyle w:val="Textoennegrita"/>
                <w:rFonts w:asciiTheme="minorHAnsi" w:hAnsiTheme="minorHAnsi" w:cstheme="majorBidi"/>
                <w:b w:val="0"/>
                <w:bCs w:val="0"/>
                <w:sz w:val="18"/>
                <w:szCs w:val="18"/>
              </w:rPr>
              <w:t>On-Premise</w:t>
            </w:r>
            <w:r w:rsidR="004F07E7" w:rsidRPr="00D00F4E">
              <w:rPr>
                <w:rFonts w:asciiTheme="minorHAnsi" w:hAnsiTheme="minorHAnsi" w:cstheme="majorBidi"/>
                <w:b/>
                <w:bCs/>
                <w:sz w:val="18"/>
                <w:szCs w:val="18"/>
              </w:rPr>
              <w:t>.</w:t>
            </w:r>
          </w:p>
          <w:p w14:paraId="13299E27" w14:textId="54BFF2B8" w:rsidR="004F07E7" w:rsidRPr="00D00F4E" w:rsidRDefault="1865F75F" w:rsidP="1865F75F">
            <w:pPr>
              <w:pStyle w:val="NormalWeb"/>
              <w:spacing w:before="0" w:beforeAutospacing="0" w:after="0" w:afterAutospacing="0"/>
              <w:rPr>
                <w:rFonts w:asciiTheme="minorHAnsi" w:hAnsiTheme="minorHAnsi" w:cstheme="majorBidi"/>
                <w:b/>
                <w:bCs/>
                <w:sz w:val="18"/>
                <w:szCs w:val="18"/>
              </w:rPr>
            </w:pPr>
            <w:r w:rsidRPr="00D00F4E">
              <w:rPr>
                <w:rStyle w:val="Textoennegrita"/>
                <w:rFonts w:asciiTheme="minorHAnsi" w:hAnsiTheme="minorHAnsi" w:cstheme="majorBidi"/>
                <w:b w:val="0"/>
                <w:bCs w:val="0"/>
                <w:sz w:val="18"/>
                <w:szCs w:val="18"/>
              </w:rPr>
              <w:t xml:space="preserve">               </w:t>
            </w:r>
            <w:r w:rsidR="6D17B083" w:rsidRPr="00D00F4E">
              <w:rPr>
                <w:rFonts w:asciiTheme="minorHAnsi" w:hAnsiTheme="minorHAnsi"/>
                <w:noProof/>
              </w:rPr>
              <w:drawing>
                <wp:inline distT="0" distB="0" distL="0" distR="0" wp14:anchorId="60783D9B" wp14:editId="3AEF86C2">
                  <wp:extent cx="229235" cy="201295"/>
                  <wp:effectExtent l="0" t="0" r="0" b="8255"/>
                  <wp:docPr id="19853377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 cy="201295"/>
                          </a:xfrm>
                          <a:prstGeom prst="rect">
                            <a:avLst/>
                          </a:prstGeom>
                          <a:noFill/>
                          <a:ln>
                            <a:noFill/>
                          </a:ln>
                        </pic:spPr>
                      </pic:pic>
                    </a:graphicData>
                  </a:graphic>
                </wp:inline>
              </w:drawing>
            </w:r>
            <w:r w:rsidRPr="00D00F4E">
              <w:rPr>
                <w:rStyle w:val="Textoennegrita"/>
                <w:rFonts w:asciiTheme="minorHAnsi" w:hAnsiTheme="minorHAnsi" w:cstheme="majorBidi"/>
                <w:b w:val="0"/>
                <w:bCs w:val="0"/>
                <w:sz w:val="18"/>
                <w:szCs w:val="18"/>
              </w:rPr>
              <w:t>Nube (IaaS/PaaS/</w:t>
            </w:r>
            <w:proofErr w:type="spellStart"/>
            <w:r w:rsidRPr="00D00F4E">
              <w:rPr>
                <w:rStyle w:val="Textoennegrita"/>
                <w:rFonts w:asciiTheme="minorHAnsi" w:hAnsiTheme="minorHAnsi" w:cstheme="majorBidi"/>
                <w:b w:val="0"/>
                <w:bCs w:val="0"/>
                <w:sz w:val="18"/>
                <w:szCs w:val="18"/>
              </w:rPr>
              <w:t>DBaaS</w:t>
            </w:r>
            <w:proofErr w:type="spellEnd"/>
            <w:r w:rsidRPr="00D00F4E">
              <w:rPr>
                <w:rStyle w:val="Textoennegrita"/>
                <w:rFonts w:asciiTheme="minorHAnsi" w:hAnsiTheme="minorHAnsi" w:cstheme="majorBidi"/>
                <w:b w:val="0"/>
                <w:bCs w:val="0"/>
                <w:sz w:val="18"/>
                <w:szCs w:val="18"/>
              </w:rPr>
              <w:t>)</w:t>
            </w:r>
          </w:p>
          <w:p w14:paraId="395D3A72" w14:textId="7CA0A2DF" w:rsidR="004F07E7" w:rsidRPr="00D00F4E" w:rsidRDefault="1865F75F" w:rsidP="1865F75F">
            <w:pPr>
              <w:pStyle w:val="NormalWeb"/>
              <w:spacing w:before="0" w:beforeAutospacing="0" w:after="0" w:afterAutospacing="0"/>
              <w:rPr>
                <w:rFonts w:asciiTheme="minorHAnsi" w:hAnsiTheme="minorHAnsi" w:cstheme="majorBidi"/>
                <w:b/>
                <w:bCs/>
                <w:sz w:val="18"/>
                <w:szCs w:val="18"/>
              </w:rPr>
            </w:pPr>
            <w:r w:rsidRPr="00D00F4E">
              <w:rPr>
                <w:rStyle w:val="Textoennegrita"/>
                <w:rFonts w:asciiTheme="minorHAnsi" w:hAnsiTheme="minorHAnsi" w:cstheme="majorBidi"/>
                <w:b w:val="0"/>
                <w:bCs w:val="0"/>
                <w:sz w:val="18"/>
                <w:szCs w:val="18"/>
              </w:rPr>
              <w:t xml:space="preserve"> Justificación:</w:t>
            </w:r>
            <w:r w:rsidRPr="00D00F4E">
              <w:rPr>
                <w:rFonts w:asciiTheme="minorHAnsi" w:hAnsiTheme="minorHAnsi" w:cstheme="majorBidi"/>
                <w:b/>
                <w:bCs/>
                <w:sz w:val="18"/>
                <w:szCs w:val="18"/>
              </w:rPr>
              <w:t xml:space="preserve"> </w:t>
            </w:r>
          </w:p>
          <w:p w14:paraId="16876873" w14:textId="6B0F23D8" w:rsidR="1865F75F" w:rsidRPr="00D00F4E" w:rsidRDefault="00DE07BE" w:rsidP="008510C3">
            <w:pPr>
              <w:jc w:val="both"/>
              <w:rPr>
                <w:rFonts w:cstheme="majorBidi"/>
                <w:sz w:val="18"/>
                <w:szCs w:val="18"/>
              </w:rPr>
            </w:pPr>
            <w:r w:rsidRPr="00D00F4E">
              <w:rPr>
                <w:rFonts w:cstheme="majorBidi"/>
                <w:sz w:val="18"/>
                <w:szCs w:val="18"/>
              </w:rPr>
              <w:t>Se utilizará un ambiente local (MySQL instalado en la computadora), lo que permitirá evitar gastos en servidores en la nube y hará más sencillo el desarrollo académico.</w:t>
            </w:r>
            <w:r w:rsidR="00000000">
              <w:rPr>
                <w:rFonts w:cstheme="majorHAnsi"/>
                <w:sz w:val="18"/>
                <w:szCs w:val="18"/>
              </w:rPr>
              <w:pict w14:anchorId="22C24060">
                <v:rect id="_x0000_i1026" style="width:0;height:1.5pt" o:hralign="center" o:hrstd="t" o:hr="t" fillcolor="#a0a0a0" stroked="f"/>
              </w:pict>
            </w:r>
          </w:p>
          <w:p w14:paraId="49F90E9B" w14:textId="77777777" w:rsidR="004F07E7" w:rsidRPr="00D00F4E" w:rsidRDefault="004F07E7" w:rsidP="004F07E7">
            <w:pPr>
              <w:pStyle w:val="Ttulo2"/>
              <w:spacing w:before="0"/>
              <w:rPr>
                <w:rFonts w:cstheme="majorHAnsi"/>
                <w:sz w:val="20"/>
                <w:szCs w:val="20"/>
              </w:rPr>
            </w:pPr>
            <w:r w:rsidRPr="00D00F4E">
              <w:rPr>
                <w:rFonts w:cstheme="majorHAnsi"/>
                <w:sz w:val="20"/>
                <w:szCs w:val="20"/>
              </w:rPr>
              <w:t xml:space="preserve">3. </w:t>
            </w:r>
            <w:r w:rsidRPr="00D00F4E">
              <w:rPr>
                <w:rStyle w:val="Textoennegrita"/>
                <w:rFonts w:cstheme="majorHAnsi"/>
                <w:b/>
                <w:bCs/>
                <w:sz w:val="20"/>
                <w:szCs w:val="20"/>
              </w:rPr>
              <w:t>Arquitectura: Monolito vs Microservicios/Servicios</w:t>
            </w:r>
          </w:p>
          <w:p w14:paraId="4E7F12E3" w14:textId="01279A78" w:rsidR="004F07E7" w:rsidRPr="00D00F4E" w:rsidRDefault="6D17B083" w:rsidP="6D17B083">
            <w:pPr>
              <w:pStyle w:val="NormalWeb"/>
              <w:spacing w:before="0" w:beforeAutospacing="0" w:after="0" w:afterAutospacing="0"/>
              <w:rPr>
                <w:rStyle w:val="Textoennegrita"/>
                <w:rFonts w:asciiTheme="minorHAnsi" w:hAnsiTheme="minorHAnsi" w:cstheme="majorBidi"/>
                <w:b w:val="0"/>
                <w:sz w:val="18"/>
                <w:szCs w:val="18"/>
              </w:rPr>
            </w:pPr>
            <w:r w:rsidRPr="00D00F4E">
              <w:rPr>
                <w:rStyle w:val="Textoennegrita"/>
                <w:rFonts w:asciiTheme="majorHAnsi" w:hAnsiTheme="majorHAnsi" w:cstheme="majorBidi"/>
                <w:b w:val="0"/>
                <w:bCs w:val="0"/>
                <w:sz w:val="18"/>
                <w:szCs w:val="18"/>
              </w:rPr>
              <w:t xml:space="preserve">                </w:t>
            </w:r>
            <m:oMath>
              <m:r>
                <w:rPr>
                  <w:rFonts w:ascii="Cambria Math" w:hAnsi="Cambria Math"/>
                </w:rPr>
                <m:t> ✔ </m:t>
              </m:r>
            </m:oMath>
            <w:r w:rsidR="004F07E7" w:rsidRPr="00D00F4E">
              <w:rPr>
                <w:rStyle w:val="Textoennegrita"/>
                <w:rFonts w:asciiTheme="minorHAnsi" w:hAnsiTheme="minorHAnsi" w:cstheme="majorBidi"/>
                <w:b w:val="0"/>
                <w:sz w:val="18"/>
                <w:szCs w:val="18"/>
              </w:rPr>
              <w:t>Monolito modular</w:t>
            </w:r>
          </w:p>
          <w:p w14:paraId="7FB0D9FA" w14:textId="5527901C" w:rsidR="004F07E7" w:rsidRPr="00D00F4E" w:rsidRDefault="00000000" w:rsidP="6D17B083">
            <w:pPr>
              <w:pStyle w:val="NormalWeb"/>
              <w:spacing w:before="0" w:beforeAutospacing="0" w:after="0" w:afterAutospacing="0"/>
              <w:ind w:left="720"/>
              <w:rPr>
                <w:rFonts w:asciiTheme="minorHAnsi" w:hAnsiTheme="minorHAnsi" w:cstheme="majorBidi"/>
                <w:b/>
                <w:bCs/>
                <w:sz w:val="18"/>
                <w:szCs w:val="18"/>
              </w:rPr>
            </w:pPr>
            <w:r>
              <w:rPr>
                <w:rFonts w:asciiTheme="minorHAnsi" w:hAnsiTheme="minorHAnsi" w:cstheme="majorHAnsi"/>
                <w:b/>
                <w:bCs/>
                <w:sz w:val="18"/>
                <w:szCs w:val="18"/>
              </w:rPr>
              <w:pict w14:anchorId="6E32D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v:imagedata r:id="rId9" o:title=""/>
                </v:shape>
              </w:pict>
            </w:r>
            <w:r w:rsidR="004F07E7" w:rsidRPr="00D00F4E">
              <w:rPr>
                <w:rStyle w:val="Textoennegrita"/>
                <w:rFonts w:asciiTheme="minorHAnsi" w:hAnsiTheme="minorHAnsi" w:cstheme="majorBidi"/>
                <w:b w:val="0"/>
                <w:bCs w:val="0"/>
                <w:sz w:val="18"/>
                <w:szCs w:val="18"/>
              </w:rPr>
              <w:t>Microservicios / SOA</w:t>
            </w:r>
          </w:p>
          <w:p w14:paraId="7DAB3004" w14:textId="5527901C" w:rsidR="004F07E7" w:rsidRPr="00D00F4E" w:rsidRDefault="004F07E7" w:rsidP="6D17B083">
            <w:pPr>
              <w:pStyle w:val="NormalWeb"/>
              <w:spacing w:before="0" w:beforeAutospacing="0" w:after="0" w:afterAutospacing="0"/>
              <w:rPr>
                <w:rFonts w:asciiTheme="minorHAnsi" w:hAnsiTheme="minorHAnsi" w:cstheme="majorBidi"/>
                <w:b/>
                <w:bCs/>
                <w:sz w:val="18"/>
                <w:szCs w:val="18"/>
              </w:rPr>
            </w:pPr>
            <w:r w:rsidRPr="00D00F4E">
              <w:rPr>
                <w:rStyle w:val="Textoennegrita"/>
                <w:rFonts w:asciiTheme="minorHAnsi" w:hAnsiTheme="minorHAnsi" w:cstheme="majorBidi"/>
                <w:b w:val="0"/>
                <w:bCs w:val="0"/>
                <w:sz w:val="18"/>
                <w:szCs w:val="18"/>
              </w:rPr>
              <w:t xml:space="preserve">    Justificación:</w:t>
            </w:r>
            <w:r w:rsidRPr="00D00F4E">
              <w:rPr>
                <w:rFonts w:asciiTheme="minorHAnsi" w:hAnsiTheme="minorHAnsi" w:cstheme="majorBidi"/>
                <w:b/>
                <w:bCs/>
                <w:sz w:val="18"/>
                <w:szCs w:val="18"/>
              </w:rPr>
              <w:t xml:space="preserve"> </w:t>
            </w:r>
          </w:p>
          <w:p w14:paraId="1594229B" w14:textId="08671FAC" w:rsidR="004F07E7" w:rsidRPr="00D00F4E" w:rsidRDefault="004F07E7" w:rsidP="008510C3">
            <w:pPr>
              <w:pStyle w:val="NormalWeb"/>
              <w:spacing w:before="0" w:beforeAutospacing="0" w:after="0" w:afterAutospacing="0"/>
              <w:jc w:val="both"/>
              <w:rPr>
                <w:rFonts w:asciiTheme="majorHAnsi" w:hAnsiTheme="majorHAnsi" w:cstheme="majorBidi"/>
                <w:sz w:val="18"/>
                <w:szCs w:val="18"/>
              </w:rPr>
            </w:pPr>
            <w:r w:rsidRPr="00D00F4E">
              <w:rPr>
                <w:rFonts w:asciiTheme="minorHAnsi" w:hAnsiTheme="minorHAnsi" w:cstheme="majorBidi"/>
                <w:sz w:val="18"/>
                <w:szCs w:val="18"/>
              </w:rPr>
              <w:t>El proyecto es académico y de pequeña escala, un monolito facilita el desarrollo y mantenimiento sin la complejidad de microservicios</w:t>
            </w:r>
            <w:r w:rsidRPr="00D00F4E">
              <w:rPr>
                <w:rFonts w:asciiTheme="majorHAnsi" w:hAnsiTheme="majorHAnsi" w:cstheme="majorBidi"/>
                <w:sz w:val="18"/>
                <w:szCs w:val="18"/>
              </w:rPr>
              <w:t>.</w:t>
            </w:r>
          </w:p>
          <w:p w14:paraId="6F0060E2" w14:textId="77777777" w:rsidR="004F07E7" w:rsidRPr="00D00F4E" w:rsidRDefault="00000000" w:rsidP="004F07E7">
            <w:pPr>
              <w:rPr>
                <w:rFonts w:asciiTheme="majorHAnsi" w:hAnsiTheme="majorHAnsi" w:cstheme="majorHAnsi"/>
                <w:sz w:val="16"/>
                <w:szCs w:val="16"/>
              </w:rPr>
            </w:pPr>
            <w:r>
              <w:rPr>
                <w:rFonts w:asciiTheme="majorHAnsi" w:hAnsiTheme="majorHAnsi" w:cstheme="majorHAnsi"/>
                <w:sz w:val="16"/>
                <w:szCs w:val="16"/>
              </w:rPr>
              <w:pict w14:anchorId="3085E19F">
                <v:rect id="_x0000_i1028" style="width:0;height:1.5pt" o:hralign="center" o:hrstd="t" o:hr="t" fillcolor="#a0a0a0" stroked="f"/>
              </w:pict>
            </w:r>
          </w:p>
          <w:p w14:paraId="7C91B05D" w14:textId="77777777" w:rsidR="004F07E7" w:rsidRPr="00D00F4E" w:rsidRDefault="004F07E7" w:rsidP="004F07E7">
            <w:pPr>
              <w:pStyle w:val="Ttulo2"/>
              <w:spacing w:before="0"/>
              <w:rPr>
                <w:rFonts w:cstheme="majorHAnsi"/>
                <w:sz w:val="20"/>
                <w:szCs w:val="20"/>
              </w:rPr>
            </w:pPr>
            <w:r w:rsidRPr="00D00F4E">
              <w:rPr>
                <w:rFonts w:cstheme="majorHAnsi"/>
                <w:sz w:val="20"/>
                <w:szCs w:val="20"/>
              </w:rPr>
              <w:t xml:space="preserve">4. </w:t>
            </w:r>
            <w:r w:rsidRPr="00D00F4E">
              <w:rPr>
                <w:rStyle w:val="Textoennegrita"/>
                <w:rFonts w:cstheme="majorHAnsi"/>
                <w:b/>
                <w:bCs/>
                <w:sz w:val="20"/>
                <w:szCs w:val="20"/>
              </w:rPr>
              <w:t>Proceso de desarrollo: Plan-Dirigido vs Ágil/DevOps</w:t>
            </w:r>
          </w:p>
          <w:p w14:paraId="7C27E022" w14:textId="6778255E" w:rsidR="004F07E7" w:rsidRPr="00D00F4E" w:rsidRDefault="009D728D" w:rsidP="004F07E7">
            <w:pPr>
              <w:pStyle w:val="NormalWeb"/>
              <w:spacing w:before="0" w:beforeAutospacing="0" w:after="0" w:afterAutospacing="0"/>
              <w:ind w:left="720"/>
              <w:rPr>
                <w:rFonts w:asciiTheme="minorHAnsi" w:hAnsiTheme="minorHAnsi" w:cstheme="majorBidi"/>
                <w:b/>
                <w:sz w:val="18"/>
                <w:szCs w:val="18"/>
              </w:rPr>
            </w:pPr>
            <m:oMath>
              <m:r>
                <w:rPr>
                  <w:rFonts w:ascii="Segoe UI Symbol" w:hAnsi="Segoe UI Symbol" w:cs="Segoe UI Symbol"/>
                </w:rPr>
                <m:t>✔</m:t>
              </m:r>
              <m:r>
                <w:rPr>
                  <w:rFonts w:ascii="Cambria Math" w:hAnsi="Segoe UI Symbol" w:cs="Segoe UI Symbol"/>
                </w:rPr>
                <m:t xml:space="preserve"> </m:t>
              </m:r>
            </m:oMath>
            <w:r w:rsidR="004F07E7" w:rsidRPr="00D00F4E">
              <w:rPr>
                <w:rStyle w:val="Textoennegrita"/>
                <w:rFonts w:asciiTheme="minorHAnsi" w:hAnsiTheme="minorHAnsi" w:cstheme="majorBidi"/>
                <w:b w:val="0"/>
                <w:sz w:val="18"/>
                <w:szCs w:val="18"/>
              </w:rPr>
              <w:t>Plan-dirigido (Cascada / V-Model)</w:t>
            </w:r>
          </w:p>
          <w:p w14:paraId="38E4F417" w14:textId="1B4341A8" w:rsidR="004F07E7" w:rsidRPr="00D00F4E" w:rsidRDefault="6D17B083" w:rsidP="6D17B083">
            <w:pPr>
              <w:pStyle w:val="NormalWeb"/>
              <w:spacing w:before="0" w:beforeAutospacing="0" w:after="0" w:afterAutospacing="0"/>
              <w:rPr>
                <w:rFonts w:asciiTheme="minorHAnsi" w:hAnsiTheme="minorHAnsi" w:cstheme="majorBidi"/>
                <w:b/>
                <w:bCs/>
                <w:sz w:val="18"/>
                <w:szCs w:val="18"/>
              </w:rPr>
            </w:pPr>
            <w:r w:rsidRPr="00D00F4E">
              <w:rPr>
                <w:rStyle w:val="Textoennegrita"/>
                <w:rFonts w:asciiTheme="minorHAnsi" w:hAnsiTheme="minorHAnsi" w:cstheme="majorBidi"/>
                <w:b w:val="0"/>
                <w:bCs w:val="0"/>
                <w:sz w:val="18"/>
                <w:szCs w:val="18"/>
              </w:rPr>
              <w:t xml:space="preserve">            </w:t>
            </w:r>
            <w:r w:rsidR="009D728D">
              <w:rPr>
                <w:rStyle w:val="Textoennegrita"/>
                <w:rFonts w:asciiTheme="minorHAnsi" w:hAnsiTheme="minorHAnsi" w:cstheme="majorBidi"/>
                <w:b w:val="0"/>
                <w:bCs w:val="0"/>
                <w:sz w:val="18"/>
                <w:szCs w:val="18"/>
              </w:rPr>
              <w:t xml:space="preserve"> </w:t>
            </w:r>
            <w:r w:rsidR="009D728D">
              <w:rPr>
                <w:rStyle w:val="Textoennegrita"/>
                <w:rFonts w:asciiTheme="minorHAnsi" w:hAnsiTheme="minorHAnsi" w:cstheme="majorBidi"/>
                <w:sz w:val="18"/>
                <w:szCs w:val="18"/>
              </w:rPr>
              <w:t xml:space="preserve">  </w:t>
            </w:r>
            <w:r w:rsidRPr="00D00F4E">
              <w:rPr>
                <w:rStyle w:val="Textoennegrita"/>
                <w:rFonts w:asciiTheme="minorHAnsi" w:hAnsiTheme="minorHAnsi" w:cstheme="majorBidi"/>
                <w:b w:val="0"/>
                <w:bCs w:val="0"/>
                <w:sz w:val="18"/>
                <w:szCs w:val="18"/>
              </w:rPr>
              <w:t xml:space="preserve">   </w:t>
            </w:r>
            <w:r w:rsidR="009D728D" w:rsidRPr="00D00F4E">
              <w:rPr>
                <w:rFonts w:asciiTheme="minorHAnsi" w:hAnsiTheme="minorHAnsi" w:cstheme="majorHAnsi"/>
                <w:b/>
                <w:bCs/>
                <w:noProof/>
                <w:sz w:val="18"/>
                <w:szCs w:val="18"/>
              </w:rPr>
              <w:drawing>
                <wp:inline distT="0" distB="0" distL="0" distR="0" wp14:anchorId="49C60484" wp14:editId="0C847929">
                  <wp:extent cx="230505" cy="203200"/>
                  <wp:effectExtent l="0" t="0" r="0" b="6350"/>
                  <wp:docPr id="855387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4F07E7" w:rsidRPr="00D00F4E">
              <w:rPr>
                <w:rStyle w:val="Textoennegrita"/>
                <w:rFonts w:asciiTheme="minorHAnsi" w:hAnsiTheme="minorHAnsi" w:cstheme="majorBidi"/>
                <w:b w:val="0"/>
                <w:bCs w:val="0"/>
                <w:sz w:val="18"/>
                <w:szCs w:val="18"/>
              </w:rPr>
              <w:t>Ágil / DevOps (Scrum, Kanban, XP)</w:t>
            </w:r>
          </w:p>
          <w:p w14:paraId="08CB5409" w14:textId="04B76614" w:rsidR="004F07E7" w:rsidRPr="00D00F4E" w:rsidRDefault="004F07E7" w:rsidP="6D17B083">
            <w:pPr>
              <w:pStyle w:val="NormalWeb"/>
              <w:spacing w:before="0" w:beforeAutospacing="0" w:after="0" w:afterAutospacing="0"/>
              <w:rPr>
                <w:rFonts w:asciiTheme="minorHAnsi" w:hAnsiTheme="minorHAnsi" w:cstheme="majorBidi"/>
                <w:b/>
                <w:bCs/>
                <w:sz w:val="18"/>
                <w:szCs w:val="18"/>
              </w:rPr>
            </w:pPr>
            <w:r w:rsidRPr="00D00F4E">
              <w:rPr>
                <w:rStyle w:val="Textoennegrita"/>
                <w:rFonts w:asciiTheme="minorHAnsi" w:hAnsiTheme="minorHAnsi" w:cstheme="majorBidi"/>
                <w:b w:val="0"/>
                <w:bCs w:val="0"/>
                <w:sz w:val="18"/>
                <w:szCs w:val="18"/>
              </w:rPr>
              <w:lastRenderedPageBreak/>
              <w:t xml:space="preserve">   Justificación:</w:t>
            </w:r>
            <w:r w:rsidRPr="00D00F4E">
              <w:rPr>
                <w:rFonts w:asciiTheme="minorHAnsi" w:hAnsiTheme="minorHAnsi" w:cstheme="majorBidi"/>
                <w:b/>
                <w:bCs/>
                <w:sz w:val="18"/>
                <w:szCs w:val="18"/>
              </w:rPr>
              <w:t xml:space="preserve"> </w:t>
            </w:r>
          </w:p>
          <w:p w14:paraId="61D3B004" w14:textId="74343207" w:rsidR="004F07E7" w:rsidRPr="00D00F4E" w:rsidRDefault="001F4F4A" w:rsidP="008510C3">
            <w:pPr>
              <w:pStyle w:val="NormalWeb"/>
              <w:spacing w:before="0" w:beforeAutospacing="0" w:after="0" w:afterAutospacing="0"/>
              <w:jc w:val="both"/>
              <w:rPr>
                <w:rFonts w:asciiTheme="majorHAnsi" w:hAnsiTheme="majorHAnsi" w:cstheme="majorBidi"/>
                <w:sz w:val="18"/>
                <w:szCs w:val="18"/>
              </w:rPr>
            </w:pPr>
            <w:r w:rsidRPr="001F4F4A">
              <w:rPr>
                <w:rFonts w:asciiTheme="minorHAnsi" w:hAnsiTheme="minorHAnsi" w:cstheme="majorBidi"/>
                <w:sz w:val="18"/>
                <w:szCs w:val="18"/>
              </w:rPr>
              <w:t>permite planificar y controlar cada fase de manera secuencial</w:t>
            </w:r>
            <w:r>
              <w:rPr>
                <w:rFonts w:asciiTheme="minorHAnsi" w:hAnsiTheme="minorHAnsi" w:cstheme="majorBidi"/>
                <w:sz w:val="18"/>
                <w:szCs w:val="18"/>
              </w:rPr>
              <w:t>,</w:t>
            </w:r>
            <w:r w:rsidRPr="001F4F4A">
              <w:rPr>
                <w:rFonts w:asciiTheme="minorHAnsi" w:hAnsiTheme="minorHAnsi" w:cstheme="majorBidi"/>
                <w:sz w:val="18"/>
                <w:szCs w:val="18"/>
              </w:rPr>
              <w:t xml:space="preserve"> asegur</w:t>
            </w:r>
            <w:r>
              <w:rPr>
                <w:rFonts w:asciiTheme="minorHAnsi" w:hAnsiTheme="minorHAnsi" w:cstheme="majorBidi"/>
                <w:sz w:val="18"/>
                <w:szCs w:val="18"/>
              </w:rPr>
              <w:t>ando</w:t>
            </w:r>
            <w:r w:rsidRPr="001F4F4A">
              <w:rPr>
                <w:rFonts w:asciiTheme="minorHAnsi" w:hAnsiTheme="minorHAnsi" w:cstheme="majorBidi"/>
                <w:sz w:val="18"/>
                <w:szCs w:val="18"/>
              </w:rPr>
              <w:t xml:space="preserve"> mayor control de calidad, documentación completa y seguimiento estructurado</w:t>
            </w:r>
            <w:r>
              <w:rPr>
                <w:rFonts w:asciiTheme="minorHAnsi" w:hAnsiTheme="minorHAnsi" w:cstheme="majorBidi"/>
                <w:sz w:val="18"/>
                <w:szCs w:val="18"/>
              </w:rPr>
              <w:t>.</w:t>
            </w:r>
          </w:p>
        </w:tc>
      </w:tr>
    </w:tbl>
    <w:p w14:paraId="7E316788" w14:textId="60D2178C" w:rsidR="001767BF" w:rsidRPr="00D00F4E" w:rsidRDefault="00D12DAA" w:rsidP="6D17B083">
      <w:pPr>
        <w:pStyle w:val="Ttulo1"/>
      </w:pPr>
      <w:r w:rsidRPr="00D00F4E">
        <w:lastRenderedPageBreak/>
        <w:t xml:space="preserve">Etapa </w:t>
      </w:r>
      <w:r w:rsidR="00413DEE" w:rsidRPr="00D00F4E">
        <w:t>3</w:t>
      </w:r>
      <w:r w:rsidR="00873C5F" w:rsidRPr="00D00F4E">
        <w:t>: Selección del Modelo de Desarrollo</w:t>
      </w:r>
    </w:p>
    <w:p w14:paraId="34DCE719" w14:textId="715EC041" w:rsidR="61AC5B25" w:rsidRPr="00D00F4E" w:rsidRDefault="00413DEE" w:rsidP="5D14375D">
      <w:pPr>
        <w:spacing w:after="0"/>
        <w:jc w:val="both"/>
      </w:pPr>
      <w:r w:rsidRPr="00D00F4E">
        <w:t>3</w:t>
      </w:r>
      <w:r w:rsidR="00873C5F" w:rsidRPr="00D00F4E">
        <w:t>.1 Descripción del Proyecto</w:t>
      </w:r>
    </w:p>
    <w:p w14:paraId="4873D18A" w14:textId="7556212E" w:rsidR="61AC5B25" w:rsidRPr="00D00F4E" w:rsidRDefault="03BDEF7C" w:rsidP="008510C3">
      <w:pPr>
        <w:spacing w:after="0"/>
        <w:jc w:val="both"/>
      </w:pPr>
      <w:r w:rsidRPr="00D00F4E">
        <w:t xml:space="preserve">El proyecto implica crear un sistema de gestión de inventario para una tienda minorista (almacén), ayudando a registrar la entrada y salida de los productos, verificar la cantidad de stock en tiempo real y a optimizar la forma en que se gestionan las actividades relacionadas con el control del inventario, logrando disminuir quiebres y perdidas de stock, para </w:t>
      </w:r>
      <w:r w:rsidR="00A20797" w:rsidRPr="00D00F4E">
        <w:t>así</w:t>
      </w:r>
      <w:r w:rsidRPr="00D00F4E">
        <w:t xml:space="preserve"> mejorar las ventas, los tiempos de control de inventario, una mayor satisfacción al cliente y una mejor planificación de compras.</w:t>
      </w:r>
    </w:p>
    <w:p w14:paraId="2F8CBEA0" w14:textId="538AA525" w:rsidR="61AC5B25" w:rsidRPr="00D00F4E" w:rsidRDefault="61AC5B25" w:rsidP="008510C3">
      <w:pPr>
        <w:spacing w:after="0"/>
        <w:ind w:left="360"/>
        <w:jc w:val="both"/>
      </w:pPr>
      <w:r w:rsidRPr="00D00F4E">
        <w:t xml:space="preserve"> </w:t>
      </w:r>
    </w:p>
    <w:p w14:paraId="5035CDC7" w14:textId="6BD54300" w:rsidR="279C4534" w:rsidRPr="00D00F4E" w:rsidRDefault="00413DEE" w:rsidP="008510C3">
      <w:pPr>
        <w:spacing w:after="0"/>
        <w:jc w:val="both"/>
      </w:pPr>
      <w:r w:rsidRPr="00D00F4E">
        <w:t>3</w:t>
      </w:r>
      <w:r w:rsidR="00873C5F" w:rsidRPr="00D00F4E">
        <w:t xml:space="preserve">.2 Modelos de Desarrollo </w:t>
      </w:r>
      <w:r w:rsidR="00117D83" w:rsidRPr="00D00F4E">
        <w:t>Considerados (cascada, incremental, iterativo, ágil)</w:t>
      </w:r>
    </w:p>
    <w:p w14:paraId="77EF73B9" w14:textId="034C5E25" w:rsidR="000D1297" w:rsidRPr="00D00F4E" w:rsidRDefault="0F2B717E" w:rsidP="008510C3">
      <w:pPr>
        <w:pStyle w:val="Prrafodelista"/>
        <w:numPr>
          <w:ilvl w:val="0"/>
          <w:numId w:val="25"/>
        </w:numPr>
        <w:spacing w:after="0"/>
        <w:jc w:val="both"/>
      </w:pPr>
      <w:r w:rsidRPr="00D00F4E">
        <w:rPr>
          <w:b/>
          <w:bCs/>
        </w:rPr>
        <w:t>Modelo</w:t>
      </w:r>
      <w:r w:rsidRPr="00D00F4E">
        <w:t xml:space="preserve"> </w:t>
      </w:r>
      <w:r w:rsidRPr="00D00F4E">
        <w:rPr>
          <w:b/>
          <w:bCs/>
        </w:rPr>
        <w:t xml:space="preserve">iterativo: </w:t>
      </w:r>
      <w:r w:rsidRPr="00D00F4E">
        <w:t>se basa en desarrollar un producto a través de versiones sucesivas. Es decir, se comienza con una versión inicial del producto y a través de varias iteraciones, se va mejorando progresivamente. Cada nueva versión incorpora mejoras, correcciones o nuevas funciones basadas en lo aprendido en la versión anterior. El objetivo principal es mejorar el producto hasta que cumpla con los requisitos esperados.</w:t>
      </w:r>
    </w:p>
    <w:p w14:paraId="7FEE0E52" w14:textId="62BF5BC2" w:rsidR="00830A04" w:rsidRPr="00D00F4E" w:rsidRDefault="00830A04" w:rsidP="008510C3">
      <w:pPr>
        <w:spacing w:after="0"/>
        <w:jc w:val="both"/>
      </w:pPr>
    </w:p>
    <w:p w14:paraId="383786DB" w14:textId="59A44D85" w:rsidR="542D6E63" w:rsidRPr="009D728D" w:rsidRDefault="43F75E1F" w:rsidP="008510C3">
      <w:pPr>
        <w:numPr>
          <w:ilvl w:val="0"/>
          <w:numId w:val="25"/>
        </w:numPr>
        <w:spacing w:after="0"/>
        <w:jc w:val="both"/>
      </w:pPr>
      <w:r w:rsidRPr="00D00F4E">
        <w:rPr>
          <w:b/>
          <w:bCs/>
        </w:rPr>
        <w:t xml:space="preserve">Modelo </w:t>
      </w:r>
      <w:r w:rsidR="009D728D">
        <w:rPr>
          <w:b/>
          <w:bCs/>
        </w:rPr>
        <w:t xml:space="preserve">Incremental: </w:t>
      </w:r>
      <w:r w:rsidR="009D728D" w:rsidRPr="009D728D">
        <w:t>se centra en construir el sistema de manera gradual, dividiéndolo en partes o módulos funcionales que se entregan y ponen en uso progresivamente. Cada incremento añade nuevas funcionalidades completas al producto, de manera que al final de cada etapa se cuenta con un sistema operativo más robusto que el anterior. El valor clave aquí es que el cliente recibe partes utilizables del software antes de que el proyecto esté terminado en su totalidad.</w:t>
      </w:r>
    </w:p>
    <w:p w14:paraId="32AA914A" w14:textId="57B01BCD" w:rsidR="61AC5B25" w:rsidRPr="00D00F4E" w:rsidRDefault="1865F75F" w:rsidP="008510C3">
      <w:pPr>
        <w:spacing w:before="240" w:after="0"/>
        <w:jc w:val="both"/>
        <w:rPr>
          <w:rFonts w:eastAsia="Cambria" w:cs="Cambria"/>
        </w:rPr>
      </w:pPr>
      <w:r w:rsidRPr="00D00F4E">
        <w:rPr>
          <w:rFonts w:eastAsia="Cambria" w:cs="Cambria"/>
        </w:rPr>
        <w:t xml:space="preserve">La diferencia entre estos modelos es que </w:t>
      </w:r>
      <w:r w:rsidR="005F2C01" w:rsidRPr="005F2C01">
        <w:rPr>
          <w:rFonts w:eastAsia="Cambria" w:cs="Cambria"/>
        </w:rPr>
        <w:t>iterativo se centra en refinar continuamente versiones del mismo producto hasta alcanzar el resultado esperado,</w:t>
      </w:r>
      <w:r w:rsidR="005F2C01">
        <w:rPr>
          <w:rFonts w:eastAsia="Cambria" w:cs="Cambria"/>
        </w:rPr>
        <w:t xml:space="preserve"> </w:t>
      </w:r>
      <w:r w:rsidR="005F2C01" w:rsidRPr="005F2C01">
        <w:rPr>
          <w:rFonts w:eastAsia="Cambria" w:cs="Cambria"/>
        </w:rPr>
        <w:t>mientras que el modelo incremental se enfoca en entregar funcionalidades completas por etapas, agregando nuevas piezas al sistema hasta completarlo. En la práctica, ambos enfoques suelen combinarse: se puede avanzar de manera incremental en las funcionalidades, y dentro de cada incremento aplicar ciclos iterativos de mejora.</w:t>
      </w:r>
    </w:p>
    <w:p w14:paraId="78E8F1A0" w14:textId="77777777" w:rsidR="004B3709" w:rsidRPr="00D00F4E" w:rsidRDefault="004B3709" w:rsidP="008510C3">
      <w:pPr>
        <w:spacing w:after="0"/>
        <w:jc w:val="both"/>
      </w:pPr>
    </w:p>
    <w:p w14:paraId="196F38E3" w14:textId="77777777" w:rsidR="005F2C01" w:rsidRDefault="00413DEE" w:rsidP="005F2C01">
      <w:pPr>
        <w:spacing w:after="0"/>
        <w:jc w:val="both"/>
      </w:pPr>
      <w:r w:rsidRPr="00D00F4E">
        <w:t>3</w:t>
      </w:r>
      <w:r w:rsidR="00873C5F" w:rsidRPr="00D00F4E">
        <w:t>.3 Justificación del Modelo Seleccionado</w:t>
      </w:r>
      <w:r w:rsidR="00117D83" w:rsidRPr="00D00F4E">
        <w:t xml:space="preserve"> (Cómo este modelo se adapta al ciclo de vida del proyecto elegido)</w:t>
      </w:r>
    </w:p>
    <w:p w14:paraId="1FAFFB82" w14:textId="156E983B" w:rsidR="00D00F4E" w:rsidRPr="00D00F4E" w:rsidRDefault="005F2C01" w:rsidP="008510C3">
      <w:pPr>
        <w:spacing w:after="0"/>
        <w:jc w:val="both"/>
      </w:pPr>
      <w:r w:rsidRPr="005F2C01">
        <w:t xml:space="preserve">Se eligió la mezcla entre los modelos iterativo e </w:t>
      </w:r>
      <w:r w:rsidR="001F4F4A" w:rsidRPr="005F2C01">
        <w:t>incremental permite</w:t>
      </w:r>
      <w:r w:rsidRPr="005F2C01">
        <w:t xml:space="preserve"> aprovechar las ventajas de ambos enfoques y adaptarse mejor a las necesidades del proyecto</w:t>
      </w:r>
      <w:r w:rsidR="00B72AD0">
        <w:t xml:space="preserve">, ya </w:t>
      </w:r>
      <w:proofErr w:type="gramStart"/>
      <w:r w:rsidR="00B72AD0">
        <w:t>que</w:t>
      </w:r>
      <w:proofErr w:type="gramEnd"/>
      <w:r w:rsidR="00B72AD0">
        <w:t xml:space="preserve"> por un lado</w:t>
      </w:r>
      <w:r w:rsidRPr="005F2C01">
        <w:t>, el modelo incremental asegura que el sistema se vaya construyendo por etapas, entregando funcionalidades completas y utilizables en plazos más cortos, lo que facilita al cliente obtener valor temprano y comprobar que el desarrollo responde a sus requerimientos. Esto reduce la incertidumbre y mejora la percepción de avance del trabajo</w:t>
      </w:r>
      <w:r w:rsidR="00B72AD0">
        <w:t>, mientras que,</w:t>
      </w:r>
      <w:r w:rsidRPr="005F2C01">
        <w:t xml:space="preserve"> el modelo iterativo </w:t>
      </w:r>
      <w:r w:rsidRPr="005F2C01">
        <w:lastRenderedPageBreak/>
        <w:t>permite que cada uno de esos incrementos se refine en ciclos sucesivos, corrigiendo errores, ajustando detalles y perfeccionando la solución antes de avanzar a nuevas funcionalidades. De esta manera, no solo se asegura la entrega gradual del producto, sino también la mejora continua de la calidad y la capacidad de adaptarse a cambios en los requerimientos o condiciones del entorno.</w:t>
      </w:r>
    </w:p>
    <w:p w14:paraId="75DA0AD2" w14:textId="77777777" w:rsidR="00D00F4E" w:rsidRPr="00D00F4E" w:rsidRDefault="00D00F4E" w:rsidP="00D00F4E">
      <w:pPr>
        <w:pStyle w:val="Ttulo1"/>
      </w:pPr>
      <w:r w:rsidRPr="00D00F4E">
        <w:t>Etapa 4: Recolección y Análisis de Requerimientos</w:t>
      </w:r>
    </w:p>
    <w:p w14:paraId="48DE14A6" w14:textId="77777777" w:rsidR="00D00F4E" w:rsidRPr="00D00F4E" w:rsidRDefault="00D00F4E" w:rsidP="00D00F4E">
      <w:pPr>
        <w:spacing w:after="0"/>
        <w:jc w:val="both"/>
      </w:pPr>
      <w:r w:rsidRPr="00D00F4E">
        <w:t xml:space="preserve">En esta fase, deberás identificar y documentar los requisitos del sistema. Estos pueden dividirse en requisitos funcionales (qué debe hacer el sistema) y requisitos no funcionales (cómo debe comportarse el sistema). Identificar y justificar la técnica que ocuparon para identificar los requisitos (Como documento Anexo deben entregar el </w:t>
      </w:r>
      <w:hyperlink r:id="rId10" w:history="1">
        <w:r w:rsidRPr="00D00F4E">
          <w:rPr>
            <w:rStyle w:val="Hipervnculo"/>
          </w:rPr>
          <w:t>DER</w:t>
        </w:r>
      </w:hyperlink>
      <w:r w:rsidRPr="00D00F4E">
        <w:t>)</w:t>
      </w:r>
    </w:p>
    <w:p w14:paraId="424B7A71" w14:textId="77777777" w:rsidR="00D00F4E" w:rsidRPr="00D00F4E" w:rsidRDefault="00D00F4E" w:rsidP="00D00F4E">
      <w:pPr>
        <w:spacing w:after="0"/>
        <w:jc w:val="both"/>
      </w:pPr>
    </w:p>
    <w:p w14:paraId="0ACAEF9C" w14:textId="60953579" w:rsidR="00D00F4E" w:rsidRPr="00D00F4E" w:rsidRDefault="00D00F4E" w:rsidP="00D00F4E">
      <w:pPr>
        <w:spacing w:after="0"/>
      </w:pPr>
      <w:r w:rsidRPr="00D00F4E">
        <w:t xml:space="preserve">4.1 Identificación de la o las técnicas para la recolección de los requerimientos (Mostrar la evidencia). </w:t>
      </w:r>
    </w:p>
    <w:p w14:paraId="2B7020BD" w14:textId="0FDB4CA2" w:rsidR="00D00F4E" w:rsidRPr="00D00F4E" w:rsidRDefault="00D00F4E" w:rsidP="00D00F4E">
      <w:pPr>
        <w:spacing w:after="0"/>
        <w:jc w:val="both"/>
      </w:pPr>
      <w:r w:rsidRPr="00D00F4E">
        <w:t>Para la recolección de requerimientos se optó por utilizar dos técnicas complementarias</w:t>
      </w:r>
      <w:r>
        <w:t>,</w:t>
      </w:r>
      <w:r w:rsidRPr="00D00F4E">
        <w:t xml:space="preserve"> entrevista no estructurada y encuesta mediante Google </w:t>
      </w:r>
      <w:proofErr w:type="spellStart"/>
      <w:r w:rsidRPr="00D00F4E">
        <w:t>Forms</w:t>
      </w:r>
      <w:proofErr w:type="spellEnd"/>
      <w:r w:rsidRPr="00D00F4E">
        <w:t xml:space="preserve">. La entrevista no estructurada se aplicó con el objetivo de obtener información más abierta, detallada y flexible, permitiendo que </w:t>
      </w:r>
      <w:r>
        <w:t xml:space="preserve">el cliente </w:t>
      </w:r>
      <w:r w:rsidRPr="00D00F4E">
        <w:t>expres</w:t>
      </w:r>
      <w:r>
        <w:t>e</w:t>
      </w:r>
      <w:r w:rsidRPr="00D00F4E">
        <w:t xml:space="preserve"> sus necesidades y expectativas sin limitaciones rígidas en las preguntas. En complemento, la encuesta vía Google </w:t>
      </w:r>
      <w:proofErr w:type="spellStart"/>
      <w:r w:rsidRPr="00D00F4E">
        <w:t>Forms</w:t>
      </w:r>
      <w:proofErr w:type="spellEnd"/>
      <w:r w:rsidRPr="00D00F4E">
        <w:t xml:space="preserve"> se eligió para recopilar datos de manera rápida y sistemátic</w:t>
      </w:r>
      <w:r>
        <w:t>a</w:t>
      </w:r>
      <w:r w:rsidRPr="00D00F4E">
        <w:t>. La combinación de ambas técnicas nos permitió obtener una visión integral</w:t>
      </w:r>
      <w:r>
        <w:t xml:space="preserve"> tanto de los</w:t>
      </w:r>
      <w:r w:rsidRPr="00D00F4E">
        <w:t xml:space="preserve"> requerimientos</w:t>
      </w:r>
      <w:r>
        <w:t xml:space="preserve"> como de las necesidades del cliente para el sistema de gestión de inventarios de la tienda minorista</w:t>
      </w:r>
    </w:p>
    <w:p w14:paraId="7ECC6463" w14:textId="77777777" w:rsidR="00D00F4E" w:rsidRPr="00D00F4E" w:rsidRDefault="00D00F4E" w:rsidP="00D00F4E">
      <w:pPr>
        <w:spacing w:after="0"/>
        <w:jc w:val="both"/>
      </w:pPr>
    </w:p>
    <w:p w14:paraId="2656FC34" w14:textId="786D2A80" w:rsidR="00D00F4E" w:rsidRDefault="00D00F4E" w:rsidP="00D00F4E">
      <w:pPr>
        <w:spacing w:after="0"/>
        <w:jc w:val="both"/>
      </w:pPr>
      <w:r w:rsidRPr="00D00F4E">
        <w:t>4.2 Requisitos Funcionales y No funcionales (listado).</w:t>
      </w:r>
    </w:p>
    <w:p w14:paraId="59058892" w14:textId="37EFAC37" w:rsidR="00D00F4E" w:rsidRDefault="00DB1809" w:rsidP="00DB1809">
      <w:pPr>
        <w:spacing w:after="0"/>
        <w:jc w:val="both"/>
      </w:pPr>
      <w:r w:rsidRPr="00DB1809">
        <w:t>En este apartado se presenta un listado de los requerimientos del sistema, tanto funcionales como no funcionales, donde el primero corresponde al de mayor importancia y el último al de menor relevancia</w:t>
      </w:r>
      <w:r w:rsidR="00B8775B">
        <w:t>, también, s</w:t>
      </w:r>
      <w:r w:rsidRPr="00DB1809">
        <w:t>e</w:t>
      </w:r>
      <w:r w:rsidR="00B8775B">
        <w:t xml:space="preserve"> </w:t>
      </w:r>
      <w:r w:rsidR="001F4F4A">
        <w:t>clasificarán</w:t>
      </w:r>
      <w:r w:rsidR="00B8775B">
        <w:t xml:space="preserve"> </w:t>
      </w:r>
      <w:r>
        <w:t>los</w:t>
      </w:r>
      <w:r w:rsidR="00B8775B">
        <w:t xml:space="preserve"> tipos de </w:t>
      </w:r>
      <w:r>
        <w:t xml:space="preserve"> requerimientos</w:t>
      </w:r>
      <w:r w:rsidRPr="00DB1809">
        <w:t xml:space="preserve"> </w:t>
      </w:r>
      <w:r w:rsidR="00B8775B">
        <w:t xml:space="preserve">no funcionales </w:t>
      </w:r>
      <w:r w:rsidRPr="00DB1809">
        <w:t>que permiten cumplir los objetivos del usuario asegura</w:t>
      </w:r>
      <w:r w:rsidR="00B8775B">
        <w:t>ndo</w:t>
      </w:r>
      <w:r w:rsidRPr="00DB1809">
        <w:t xml:space="preserve"> un funcionamiento eficiente y confiable. </w:t>
      </w:r>
    </w:p>
    <w:p w14:paraId="6B4BD311" w14:textId="77777777" w:rsidR="00D00F4E" w:rsidRPr="00D00F4E" w:rsidRDefault="00D00F4E" w:rsidP="00D00F4E">
      <w:pPr>
        <w:spacing w:after="0"/>
      </w:pPr>
    </w:p>
    <w:p w14:paraId="616E9158" w14:textId="69721EC6" w:rsidR="00D00F4E" w:rsidRPr="00D00F4E" w:rsidRDefault="00D00F4E" w:rsidP="00D00F4E">
      <w:pPr>
        <w:pStyle w:val="Prrafodelista"/>
        <w:numPr>
          <w:ilvl w:val="0"/>
          <w:numId w:val="26"/>
        </w:numPr>
        <w:spacing w:after="0"/>
      </w:pPr>
      <w:r w:rsidRPr="00D00F4E">
        <w:t>Requisitos funcionales</w:t>
      </w:r>
    </w:p>
    <w:p w14:paraId="4E391CFF" w14:textId="06368C86" w:rsidR="00D00F4E" w:rsidRPr="00D00F4E" w:rsidRDefault="00D00F4E" w:rsidP="00D00F4E">
      <w:pPr>
        <w:spacing w:after="0"/>
      </w:pPr>
      <w:r w:rsidRPr="00D00F4E">
        <w:t>01 – Registro de usuarios con roles</w:t>
      </w:r>
      <w:r w:rsidRPr="00D00F4E">
        <w:br/>
        <w:t>02 – Restricción de funcionalidades por rol</w:t>
      </w:r>
      <w:r w:rsidRPr="00D00F4E">
        <w:br/>
        <w:t>03 – Registro de proveedores</w:t>
      </w:r>
      <w:r w:rsidRPr="00D00F4E">
        <w:br/>
        <w:t>04 – Búsqueda de proveedores por celular</w:t>
      </w:r>
      <w:r w:rsidRPr="00D00F4E">
        <w:br/>
        <w:t>05 – Modificación de proveedores</w:t>
      </w:r>
      <w:r w:rsidRPr="00D00F4E">
        <w:br/>
        <w:t>06 – Eliminación de proveedores</w:t>
      </w:r>
      <w:r w:rsidRPr="00D00F4E">
        <w:br/>
        <w:t>07 – Registro de productos</w:t>
      </w:r>
      <w:r w:rsidRPr="00D00F4E">
        <w:br/>
        <w:t>08 – Búsqueda de productos por código</w:t>
      </w:r>
      <w:r w:rsidRPr="00D00F4E">
        <w:br/>
        <w:t>09 – Modificación de productos</w:t>
      </w:r>
      <w:r w:rsidRPr="00D00F4E">
        <w:br/>
        <w:t>10 – Eliminación de productos</w:t>
      </w:r>
      <w:r w:rsidRPr="00D00F4E">
        <w:br/>
        <w:t>11 – Registro de entradas de productos</w:t>
      </w:r>
      <w:r w:rsidRPr="00D00F4E">
        <w:br/>
      </w:r>
      <w:r w:rsidRPr="00D00F4E">
        <w:lastRenderedPageBreak/>
        <w:t>12 – Consulta de entradas</w:t>
      </w:r>
      <w:r w:rsidRPr="00D00F4E">
        <w:br/>
        <w:t>13 – Modificación de notas en entradas</w:t>
      </w:r>
      <w:r w:rsidRPr="00D00F4E">
        <w:br/>
        <w:t>14 – Eliminación de entradas</w:t>
      </w:r>
      <w:r w:rsidRPr="00D00F4E">
        <w:br/>
        <w:t>15 – Actualización automática de stock en entradas</w:t>
      </w:r>
      <w:r w:rsidRPr="00D00F4E">
        <w:br/>
        <w:t>16 – Registro de salidas de productos</w:t>
      </w:r>
      <w:r w:rsidRPr="00D00F4E">
        <w:br/>
        <w:t>17 – Actualización automática de stock en salidas</w:t>
      </w:r>
      <w:r w:rsidRPr="00D00F4E">
        <w:br/>
        <w:t>18 – Consulta de salidas</w:t>
      </w:r>
      <w:r w:rsidRPr="00D00F4E">
        <w:br/>
        <w:t>19– Modificación de notas en salidas</w:t>
      </w:r>
      <w:r w:rsidRPr="00D00F4E">
        <w:br/>
        <w:t>20– Eliminación de salidas</w:t>
      </w:r>
      <w:r w:rsidRPr="00D00F4E">
        <w:br/>
        <w:t>21– Generación de reportes de inventario</w:t>
      </w:r>
      <w:r w:rsidRPr="00D00F4E">
        <w:br/>
        <w:t>22– Notificación de stock mínimo</w:t>
      </w:r>
      <w:r w:rsidRPr="00D00F4E">
        <w:br/>
        <w:t>23– Historial de operaciones</w:t>
      </w:r>
      <w:r w:rsidRPr="00D00F4E">
        <w:br/>
        <w:t>24– Respaldo de la base de datos</w:t>
      </w:r>
      <w:r w:rsidRPr="00D00F4E">
        <w:br/>
        <w:t>25– Restauración de la base de datos</w:t>
      </w:r>
    </w:p>
    <w:p w14:paraId="001A4206" w14:textId="47E9C48E" w:rsidR="00D00F4E" w:rsidRPr="00D00F4E" w:rsidRDefault="00D00F4E" w:rsidP="00D00F4E">
      <w:pPr>
        <w:spacing w:after="0"/>
      </w:pPr>
    </w:p>
    <w:p w14:paraId="0A639C6D" w14:textId="77777777" w:rsidR="00D00F4E" w:rsidRPr="00D00F4E" w:rsidRDefault="00D00F4E" w:rsidP="00D00F4E">
      <w:pPr>
        <w:pStyle w:val="Prrafodelista"/>
        <w:numPr>
          <w:ilvl w:val="0"/>
          <w:numId w:val="26"/>
        </w:numPr>
        <w:spacing w:after="0"/>
      </w:pPr>
      <w:r w:rsidRPr="00D00F4E">
        <w:t>Requisitos No Funcionales</w:t>
      </w:r>
    </w:p>
    <w:p w14:paraId="7F0D2457" w14:textId="198FA048" w:rsidR="00D00F4E" w:rsidRPr="00D00F4E" w:rsidRDefault="00D00F4E" w:rsidP="00DB1809">
      <w:pPr>
        <w:spacing w:after="0"/>
      </w:pPr>
      <w:r w:rsidRPr="00D00F4E">
        <w:t>01 – Cifrado de contraseñas</w:t>
      </w:r>
      <w:r w:rsidR="00B72AD0">
        <w:t xml:space="preserve"> (</w:t>
      </w:r>
      <w:r w:rsidR="004D3BEC">
        <w:t>seguridad)</w:t>
      </w:r>
      <w:r w:rsidRPr="00D00F4E">
        <w:br/>
        <w:t>02 – Tiempo de respuesta en búsquedas</w:t>
      </w:r>
      <w:r w:rsidR="004D3BEC">
        <w:t xml:space="preserve"> (</w:t>
      </w:r>
      <w:r w:rsidR="004D0587">
        <w:t>Rendimiento/</w:t>
      </w:r>
      <w:r w:rsidR="004D3BEC">
        <w:t>Eficiencia)</w:t>
      </w:r>
      <w:r w:rsidRPr="00D00F4E">
        <w:br/>
        <w:t>03 – Conexiones simultáneas soportadas</w:t>
      </w:r>
      <w:r w:rsidR="004D0587">
        <w:t xml:space="preserve"> (Escalabilidad)</w:t>
      </w:r>
      <w:r w:rsidRPr="00D00F4E">
        <w:br/>
        <w:t>04 – Escalabilidad del sistema</w:t>
      </w:r>
      <w:r w:rsidR="004D0587">
        <w:t xml:space="preserve"> (Escalabilidad)</w:t>
      </w:r>
      <w:r w:rsidRPr="00D00F4E">
        <w:br/>
        <w:t>05 – Compatibilidad en instalación</w:t>
      </w:r>
      <w:r w:rsidR="004D0587">
        <w:t xml:space="preserve"> (Portabilidad/Compatibilidad/interacción)</w:t>
      </w:r>
      <w:r w:rsidRPr="00D00F4E">
        <w:br/>
        <w:t>06 – Interfaz intuitiva y validaciones</w:t>
      </w:r>
      <w:r w:rsidR="004D0587">
        <w:t xml:space="preserve"> (Usabilidad/Interfaz de usuario)</w:t>
      </w:r>
      <w:r w:rsidRPr="00D00F4E">
        <w:br/>
        <w:t>07 – Limpieza automática de formularios</w:t>
      </w:r>
      <w:r w:rsidR="004D0587">
        <w:t xml:space="preserve"> (Usabilidad/</w:t>
      </w:r>
      <w:r w:rsidR="004D0587" w:rsidRPr="004D0587">
        <w:t xml:space="preserve"> </w:t>
      </w:r>
      <w:r w:rsidR="004D0587">
        <w:t>Interfaz de usuario)</w:t>
      </w:r>
      <w:r w:rsidRPr="00D00F4E">
        <w:br/>
        <w:t>08 – Mensajes claros de éxito y error</w:t>
      </w:r>
      <w:r w:rsidR="004D0587">
        <w:t xml:space="preserve"> (Usabilidad/</w:t>
      </w:r>
      <w:r w:rsidR="004D0587" w:rsidRPr="004D0587">
        <w:t xml:space="preserve"> </w:t>
      </w:r>
      <w:r w:rsidR="004D0587">
        <w:t>Interfaz de usuario)</w:t>
      </w:r>
      <w:r w:rsidRPr="00D00F4E">
        <w:br/>
        <w:t>09 – Arquitectura MVC</w:t>
      </w:r>
      <w:r w:rsidR="004D0587">
        <w:t xml:space="preserve"> (Mantenibilidad/Interacción)</w:t>
      </w:r>
    </w:p>
    <w:p w14:paraId="53F87E2B" w14:textId="77777777" w:rsidR="00D00F4E" w:rsidRPr="00D00F4E" w:rsidRDefault="00D00F4E" w:rsidP="00D00F4E">
      <w:pPr>
        <w:spacing w:after="0"/>
      </w:pPr>
    </w:p>
    <w:p w14:paraId="6545692F" w14:textId="77777777" w:rsidR="00D00F4E" w:rsidRPr="00D00F4E" w:rsidRDefault="00D00F4E" w:rsidP="00D00F4E">
      <w:pPr>
        <w:spacing w:after="0"/>
      </w:pPr>
    </w:p>
    <w:p w14:paraId="53ED3D19" w14:textId="77777777" w:rsidR="00D00F4E" w:rsidRDefault="00D00F4E" w:rsidP="008510C3">
      <w:pPr>
        <w:spacing w:after="0"/>
        <w:jc w:val="both"/>
      </w:pPr>
    </w:p>
    <w:sectPr w:rsidR="00D00F4E" w:rsidSect="0003461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4C2EC" w14:textId="77777777" w:rsidR="00E64E1E" w:rsidRPr="00D00F4E" w:rsidRDefault="00E64E1E" w:rsidP="004668EB">
      <w:pPr>
        <w:spacing w:after="0" w:line="240" w:lineRule="auto"/>
      </w:pPr>
      <w:r w:rsidRPr="00D00F4E">
        <w:separator/>
      </w:r>
    </w:p>
  </w:endnote>
  <w:endnote w:type="continuationSeparator" w:id="0">
    <w:p w14:paraId="03A41AB3" w14:textId="77777777" w:rsidR="00E64E1E" w:rsidRPr="00D00F4E" w:rsidRDefault="00E64E1E" w:rsidP="004668EB">
      <w:pPr>
        <w:spacing w:after="0" w:line="240" w:lineRule="auto"/>
      </w:pPr>
      <w:r w:rsidRPr="00D00F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2EA29" w14:textId="77777777" w:rsidR="00E64E1E" w:rsidRPr="00D00F4E" w:rsidRDefault="00E64E1E" w:rsidP="004668EB">
      <w:pPr>
        <w:spacing w:after="0" w:line="240" w:lineRule="auto"/>
      </w:pPr>
      <w:r w:rsidRPr="00D00F4E">
        <w:separator/>
      </w:r>
    </w:p>
  </w:footnote>
  <w:footnote w:type="continuationSeparator" w:id="0">
    <w:p w14:paraId="72A66481" w14:textId="77777777" w:rsidR="00E64E1E" w:rsidRPr="00D00F4E" w:rsidRDefault="00E64E1E" w:rsidP="004668EB">
      <w:pPr>
        <w:spacing w:after="0" w:line="240" w:lineRule="auto"/>
      </w:pPr>
      <w:r w:rsidRPr="00D00F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4D14D" w14:textId="7D9E5035" w:rsidR="00117D83" w:rsidRPr="00D00F4E" w:rsidRDefault="004668EB" w:rsidP="00117D83">
    <w:pPr>
      <w:pStyle w:val="Encabezado"/>
      <w:jc w:val="center"/>
    </w:pPr>
    <w:bookmarkStart w:id="0" w:name="_Hlk178235052"/>
    <w:bookmarkStart w:id="1" w:name="_Hlk178235053"/>
    <w:r w:rsidRPr="00D00F4E">
      <w:t>Curso 202</w:t>
    </w:r>
    <w:r w:rsidR="00117D83" w:rsidRPr="00D00F4E">
      <w:t>5</w:t>
    </w:r>
  </w:p>
  <w:p w14:paraId="293B997B" w14:textId="7F9F344B" w:rsidR="004668EB" w:rsidRPr="00D00F4E" w:rsidRDefault="004668EB" w:rsidP="004668EB">
    <w:pPr>
      <w:pStyle w:val="Encabezado"/>
      <w:jc w:val="center"/>
    </w:pPr>
    <w:r w:rsidRPr="00D00F4E">
      <w:t xml:space="preserve">Profesora: </w:t>
    </w:r>
    <w:proofErr w:type="spellStart"/>
    <w:r w:rsidRPr="00D00F4E">
      <w:t>Yahima</w:t>
    </w:r>
    <w:proofErr w:type="spellEnd"/>
    <w:r w:rsidRPr="00D00F4E">
      <w:t xml:space="preserve"> </w:t>
    </w:r>
    <w:proofErr w:type="spellStart"/>
    <w:r w:rsidRPr="00D00F4E">
      <w:t>Hadfeg</w:t>
    </w:r>
    <w:bookmarkEnd w:id="0"/>
    <w:bookmarkEnd w:id="1"/>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5726D37E"/>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1A2637C"/>
    <w:multiLevelType w:val="multilevel"/>
    <w:tmpl w:val="2DDE0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E40BC4"/>
    <w:multiLevelType w:val="hybridMultilevel"/>
    <w:tmpl w:val="15D60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B4600"/>
    <w:multiLevelType w:val="hybridMultilevel"/>
    <w:tmpl w:val="88049B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2207B6"/>
    <w:multiLevelType w:val="hybridMultilevel"/>
    <w:tmpl w:val="285A5A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F241C8"/>
    <w:multiLevelType w:val="hybridMultilevel"/>
    <w:tmpl w:val="A1049D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2A39773F"/>
    <w:multiLevelType w:val="hybridMultilevel"/>
    <w:tmpl w:val="10F6F42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BA34496"/>
    <w:multiLevelType w:val="multilevel"/>
    <w:tmpl w:val="E76E2E6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C4C0C42"/>
    <w:multiLevelType w:val="hybridMultilevel"/>
    <w:tmpl w:val="F092A2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567295"/>
    <w:multiLevelType w:val="hybridMultilevel"/>
    <w:tmpl w:val="FFFFFFFF"/>
    <w:lvl w:ilvl="0" w:tplc="7A36D89A">
      <w:start w:val="1"/>
      <w:numFmt w:val="bullet"/>
      <w:lvlText w:val="·"/>
      <w:lvlJc w:val="left"/>
      <w:pPr>
        <w:ind w:left="720" w:hanging="360"/>
      </w:pPr>
      <w:rPr>
        <w:rFonts w:ascii="Symbol" w:hAnsi="Symbol" w:hint="default"/>
      </w:rPr>
    </w:lvl>
    <w:lvl w:ilvl="1" w:tplc="3416C230">
      <w:start w:val="1"/>
      <w:numFmt w:val="bullet"/>
      <w:lvlText w:val="o"/>
      <w:lvlJc w:val="left"/>
      <w:pPr>
        <w:ind w:left="1440" w:hanging="360"/>
      </w:pPr>
      <w:rPr>
        <w:rFonts w:ascii="Courier New" w:hAnsi="Courier New" w:hint="default"/>
      </w:rPr>
    </w:lvl>
    <w:lvl w:ilvl="2" w:tplc="4FD63BF6">
      <w:start w:val="1"/>
      <w:numFmt w:val="bullet"/>
      <w:lvlText w:val=""/>
      <w:lvlJc w:val="left"/>
      <w:pPr>
        <w:ind w:left="2160" w:hanging="360"/>
      </w:pPr>
      <w:rPr>
        <w:rFonts w:ascii="Wingdings" w:hAnsi="Wingdings" w:hint="default"/>
      </w:rPr>
    </w:lvl>
    <w:lvl w:ilvl="3" w:tplc="C9206E7A">
      <w:start w:val="1"/>
      <w:numFmt w:val="bullet"/>
      <w:lvlText w:val=""/>
      <w:lvlJc w:val="left"/>
      <w:pPr>
        <w:ind w:left="2880" w:hanging="360"/>
      </w:pPr>
      <w:rPr>
        <w:rFonts w:ascii="Symbol" w:hAnsi="Symbol" w:hint="default"/>
      </w:rPr>
    </w:lvl>
    <w:lvl w:ilvl="4" w:tplc="9AF4F470">
      <w:start w:val="1"/>
      <w:numFmt w:val="bullet"/>
      <w:lvlText w:val="o"/>
      <w:lvlJc w:val="left"/>
      <w:pPr>
        <w:ind w:left="3600" w:hanging="360"/>
      </w:pPr>
      <w:rPr>
        <w:rFonts w:ascii="Courier New" w:hAnsi="Courier New" w:hint="default"/>
      </w:rPr>
    </w:lvl>
    <w:lvl w:ilvl="5" w:tplc="18A018B2">
      <w:start w:val="1"/>
      <w:numFmt w:val="bullet"/>
      <w:lvlText w:val=""/>
      <w:lvlJc w:val="left"/>
      <w:pPr>
        <w:ind w:left="4320" w:hanging="360"/>
      </w:pPr>
      <w:rPr>
        <w:rFonts w:ascii="Wingdings" w:hAnsi="Wingdings" w:hint="default"/>
      </w:rPr>
    </w:lvl>
    <w:lvl w:ilvl="6" w:tplc="E46A69BC">
      <w:start w:val="1"/>
      <w:numFmt w:val="bullet"/>
      <w:lvlText w:val=""/>
      <w:lvlJc w:val="left"/>
      <w:pPr>
        <w:ind w:left="5040" w:hanging="360"/>
      </w:pPr>
      <w:rPr>
        <w:rFonts w:ascii="Symbol" w:hAnsi="Symbol" w:hint="default"/>
      </w:rPr>
    </w:lvl>
    <w:lvl w:ilvl="7" w:tplc="E49E28AA">
      <w:start w:val="1"/>
      <w:numFmt w:val="bullet"/>
      <w:lvlText w:val="o"/>
      <w:lvlJc w:val="left"/>
      <w:pPr>
        <w:ind w:left="5760" w:hanging="360"/>
      </w:pPr>
      <w:rPr>
        <w:rFonts w:ascii="Courier New" w:hAnsi="Courier New" w:hint="default"/>
      </w:rPr>
    </w:lvl>
    <w:lvl w:ilvl="8" w:tplc="5D867B38">
      <w:start w:val="1"/>
      <w:numFmt w:val="bullet"/>
      <w:lvlText w:val=""/>
      <w:lvlJc w:val="left"/>
      <w:pPr>
        <w:ind w:left="6480" w:hanging="360"/>
      </w:pPr>
      <w:rPr>
        <w:rFonts w:ascii="Wingdings" w:hAnsi="Wingdings" w:hint="default"/>
      </w:rPr>
    </w:lvl>
  </w:abstractNum>
  <w:abstractNum w:abstractNumId="15" w15:restartNumberingAfterBreak="0">
    <w:nsid w:val="39AB0668"/>
    <w:multiLevelType w:val="multilevel"/>
    <w:tmpl w:val="0B0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C7035"/>
    <w:multiLevelType w:val="hybridMultilevel"/>
    <w:tmpl w:val="03FA0A4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49655ADF"/>
    <w:multiLevelType w:val="hybridMultilevel"/>
    <w:tmpl w:val="FFFFFFFF"/>
    <w:lvl w:ilvl="0" w:tplc="A294702C">
      <w:start w:val="1"/>
      <w:numFmt w:val="bullet"/>
      <w:lvlText w:val="·"/>
      <w:lvlJc w:val="left"/>
      <w:pPr>
        <w:ind w:left="720" w:hanging="360"/>
      </w:pPr>
      <w:rPr>
        <w:rFonts w:ascii="Symbol" w:hAnsi="Symbol" w:hint="default"/>
      </w:rPr>
    </w:lvl>
    <w:lvl w:ilvl="1" w:tplc="D708CB34">
      <w:start w:val="1"/>
      <w:numFmt w:val="bullet"/>
      <w:lvlText w:val="o"/>
      <w:lvlJc w:val="left"/>
      <w:pPr>
        <w:ind w:left="1440" w:hanging="360"/>
      </w:pPr>
      <w:rPr>
        <w:rFonts w:ascii="Courier New" w:hAnsi="Courier New" w:hint="default"/>
      </w:rPr>
    </w:lvl>
    <w:lvl w:ilvl="2" w:tplc="1A7C56A0">
      <w:start w:val="1"/>
      <w:numFmt w:val="bullet"/>
      <w:lvlText w:val=""/>
      <w:lvlJc w:val="left"/>
      <w:pPr>
        <w:ind w:left="2160" w:hanging="360"/>
      </w:pPr>
      <w:rPr>
        <w:rFonts w:ascii="Wingdings" w:hAnsi="Wingdings" w:hint="default"/>
      </w:rPr>
    </w:lvl>
    <w:lvl w:ilvl="3" w:tplc="C1880C34">
      <w:start w:val="1"/>
      <w:numFmt w:val="bullet"/>
      <w:lvlText w:val=""/>
      <w:lvlJc w:val="left"/>
      <w:pPr>
        <w:ind w:left="2880" w:hanging="360"/>
      </w:pPr>
      <w:rPr>
        <w:rFonts w:ascii="Symbol" w:hAnsi="Symbol" w:hint="default"/>
      </w:rPr>
    </w:lvl>
    <w:lvl w:ilvl="4" w:tplc="77FEE7A2">
      <w:start w:val="1"/>
      <w:numFmt w:val="bullet"/>
      <w:lvlText w:val="o"/>
      <w:lvlJc w:val="left"/>
      <w:pPr>
        <w:ind w:left="3600" w:hanging="360"/>
      </w:pPr>
      <w:rPr>
        <w:rFonts w:ascii="Courier New" w:hAnsi="Courier New" w:hint="default"/>
      </w:rPr>
    </w:lvl>
    <w:lvl w:ilvl="5" w:tplc="B6661D4E">
      <w:start w:val="1"/>
      <w:numFmt w:val="bullet"/>
      <w:lvlText w:val=""/>
      <w:lvlJc w:val="left"/>
      <w:pPr>
        <w:ind w:left="4320" w:hanging="360"/>
      </w:pPr>
      <w:rPr>
        <w:rFonts w:ascii="Wingdings" w:hAnsi="Wingdings" w:hint="default"/>
      </w:rPr>
    </w:lvl>
    <w:lvl w:ilvl="6" w:tplc="96AA8C28">
      <w:start w:val="1"/>
      <w:numFmt w:val="bullet"/>
      <w:lvlText w:val=""/>
      <w:lvlJc w:val="left"/>
      <w:pPr>
        <w:ind w:left="5040" w:hanging="360"/>
      </w:pPr>
      <w:rPr>
        <w:rFonts w:ascii="Symbol" w:hAnsi="Symbol" w:hint="default"/>
      </w:rPr>
    </w:lvl>
    <w:lvl w:ilvl="7" w:tplc="5538CC7C">
      <w:start w:val="1"/>
      <w:numFmt w:val="bullet"/>
      <w:lvlText w:val="o"/>
      <w:lvlJc w:val="left"/>
      <w:pPr>
        <w:ind w:left="5760" w:hanging="360"/>
      </w:pPr>
      <w:rPr>
        <w:rFonts w:ascii="Courier New" w:hAnsi="Courier New" w:hint="default"/>
      </w:rPr>
    </w:lvl>
    <w:lvl w:ilvl="8" w:tplc="65E09FCC">
      <w:start w:val="1"/>
      <w:numFmt w:val="bullet"/>
      <w:lvlText w:val=""/>
      <w:lvlJc w:val="left"/>
      <w:pPr>
        <w:ind w:left="6480" w:hanging="360"/>
      </w:pPr>
      <w:rPr>
        <w:rFonts w:ascii="Wingdings" w:hAnsi="Wingdings" w:hint="default"/>
      </w:rPr>
    </w:lvl>
  </w:abstractNum>
  <w:abstractNum w:abstractNumId="18" w15:restartNumberingAfterBreak="0">
    <w:nsid w:val="4EAB4BCD"/>
    <w:multiLevelType w:val="multilevel"/>
    <w:tmpl w:val="8BD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644E1"/>
    <w:multiLevelType w:val="hybridMultilevel"/>
    <w:tmpl w:val="506800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88362C4"/>
    <w:multiLevelType w:val="hybridMultilevel"/>
    <w:tmpl w:val="4D58B2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B78492B"/>
    <w:multiLevelType w:val="hybridMultilevel"/>
    <w:tmpl w:val="5E22AB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F7301DB"/>
    <w:multiLevelType w:val="hybridMultilevel"/>
    <w:tmpl w:val="9AF0811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4A841E02">
      <w:start w:val="1"/>
      <w:numFmt w:val="bullet"/>
      <w:lvlText w:val="-"/>
      <w:lvlJc w:val="left"/>
      <w:pPr>
        <w:ind w:left="2160" w:hanging="360"/>
      </w:pPr>
      <w:rPr>
        <w:rFonts w:ascii="Cambria" w:eastAsiaTheme="minorEastAsia" w:hAnsi="Cambria" w:cstheme="minorBidi"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64342D"/>
    <w:multiLevelType w:val="hybridMultilevel"/>
    <w:tmpl w:val="9D08AA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462B83F"/>
    <w:multiLevelType w:val="hybridMultilevel"/>
    <w:tmpl w:val="FFFFFFFF"/>
    <w:lvl w:ilvl="0" w:tplc="87A41950">
      <w:start w:val="1"/>
      <w:numFmt w:val="bullet"/>
      <w:lvlText w:val=""/>
      <w:lvlJc w:val="left"/>
      <w:pPr>
        <w:ind w:left="720" w:hanging="360"/>
      </w:pPr>
      <w:rPr>
        <w:rFonts w:ascii="Symbol" w:hAnsi="Symbol" w:hint="default"/>
      </w:rPr>
    </w:lvl>
    <w:lvl w:ilvl="1" w:tplc="86389316">
      <w:start w:val="1"/>
      <w:numFmt w:val="bullet"/>
      <w:lvlText w:val="o"/>
      <w:lvlJc w:val="left"/>
      <w:pPr>
        <w:ind w:left="1440" w:hanging="360"/>
      </w:pPr>
      <w:rPr>
        <w:rFonts w:ascii="Courier New" w:hAnsi="Courier New" w:hint="default"/>
      </w:rPr>
    </w:lvl>
    <w:lvl w:ilvl="2" w:tplc="3DB49F78">
      <w:start w:val="1"/>
      <w:numFmt w:val="bullet"/>
      <w:lvlText w:val=""/>
      <w:lvlJc w:val="left"/>
      <w:pPr>
        <w:ind w:left="2160" w:hanging="360"/>
      </w:pPr>
      <w:rPr>
        <w:rFonts w:ascii="Wingdings" w:hAnsi="Wingdings" w:hint="default"/>
      </w:rPr>
    </w:lvl>
    <w:lvl w:ilvl="3" w:tplc="4068280E">
      <w:start w:val="1"/>
      <w:numFmt w:val="bullet"/>
      <w:lvlText w:val=""/>
      <w:lvlJc w:val="left"/>
      <w:pPr>
        <w:ind w:left="2880" w:hanging="360"/>
      </w:pPr>
      <w:rPr>
        <w:rFonts w:ascii="Symbol" w:hAnsi="Symbol" w:hint="default"/>
      </w:rPr>
    </w:lvl>
    <w:lvl w:ilvl="4" w:tplc="05DE7200">
      <w:start w:val="1"/>
      <w:numFmt w:val="bullet"/>
      <w:lvlText w:val="o"/>
      <w:lvlJc w:val="left"/>
      <w:pPr>
        <w:ind w:left="3600" w:hanging="360"/>
      </w:pPr>
      <w:rPr>
        <w:rFonts w:ascii="Courier New" w:hAnsi="Courier New" w:hint="default"/>
      </w:rPr>
    </w:lvl>
    <w:lvl w:ilvl="5" w:tplc="E77875A2">
      <w:start w:val="1"/>
      <w:numFmt w:val="bullet"/>
      <w:lvlText w:val=""/>
      <w:lvlJc w:val="left"/>
      <w:pPr>
        <w:ind w:left="4320" w:hanging="360"/>
      </w:pPr>
      <w:rPr>
        <w:rFonts w:ascii="Wingdings" w:hAnsi="Wingdings" w:hint="default"/>
      </w:rPr>
    </w:lvl>
    <w:lvl w:ilvl="6" w:tplc="2324A268">
      <w:start w:val="1"/>
      <w:numFmt w:val="bullet"/>
      <w:lvlText w:val=""/>
      <w:lvlJc w:val="left"/>
      <w:pPr>
        <w:ind w:left="5040" w:hanging="360"/>
      </w:pPr>
      <w:rPr>
        <w:rFonts w:ascii="Symbol" w:hAnsi="Symbol" w:hint="default"/>
      </w:rPr>
    </w:lvl>
    <w:lvl w:ilvl="7" w:tplc="1E5AD4C6">
      <w:start w:val="1"/>
      <w:numFmt w:val="bullet"/>
      <w:lvlText w:val="o"/>
      <w:lvlJc w:val="left"/>
      <w:pPr>
        <w:ind w:left="5760" w:hanging="360"/>
      </w:pPr>
      <w:rPr>
        <w:rFonts w:ascii="Courier New" w:hAnsi="Courier New" w:hint="default"/>
      </w:rPr>
    </w:lvl>
    <w:lvl w:ilvl="8" w:tplc="65D2B762">
      <w:start w:val="1"/>
      <w:numFmt w:val="bullet"/>
      <w:lvlText w:val=""/>
      <w:lvlJc w:val="left"/>
      <w:pPr>
        <w:ind w:left="6480" w:hanging="360"/>
      </w:pPr>
      <w:rPr>
        <w:rFonts w:ascii="Wingdings" w:hAnsi="Wingdings" w:hint="default"/>
      </w:rPr>
    </w:lvl>
  </w:abstractNum>
  <w:abstractNum w:abstractNumId="25" w15:restartNumberingAfterBreak="0">
    <w:nsid w:val="75395F3D"/>
    <w:multiLevelType w:val="hybridMultilevel"/>
    <w:tmpl w:val="09A41E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78A43C7"/>
    <w:multiLevelType w:val="multilevel"/>
    <w:tmpl w:val="D6DAF7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95763CF"/>
    <w:multiLevelType w:val="hybridMultilevel"/>
    <w:tmpl w:val="8F40F2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C692403"/>
    <w:multiLevelType w:val="hybridMultilevel"/>
    <w:tmpl w:val="79960D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1642086">
    <w:abstractNumId w:val="5"/>
  </w:num>
  <w:num w:numId="2" w16cid:durableId="418067314">
    <w:abstractNumId w:val="3"/>
  </w:num>
  <w:num w:numId="3" w16cid:durableId="557978237">
    <w:abstractNumId w:val="2"/>
  </w:num>
  <w:num w:numId="4" w16cid:durableId="480273052">
    <w:abstractNumId w:val="4"/>
  </w:num>
  <w:num w:numId="5" w16cid:durableId="2057927556">
    <w:abstractNumId w:val="1"/>
  </w:num>
  <w:num w:numId="6" w16cid:durableId="1097099705">
    <w:abstractNumId w:val="0"/>
  </w:num>
  <w:num w:numId="7" w16cid:durableId="351610245">
    <w:abstractNumId w:val="12"/>
  </w:num>
  <w:num w:numId="8" w16cid:durableId="824391047">
    <w:abstractNumId w:val="10"/>
  </w:num>
  <w:num w:numId="9" w16cid:durableId="514611414">
    <w:abstractNumId w:val="18"/>
  </w:num>
  <w:num w:numId="10" w16cid:durableId="464743323">
    <w:abstractNumId w:val="17"/>
  </w:num>
  <w:num w:numId="11" w16cid:durableId="26494233">
    <w:abstractNumId w:val="14"/>
  </w:num>
  <w:num w:numId="12" w16cid:durableId="1747997873">
    <w:abstractNumId w:val="19"/>
  </w:num>
  <w:num w:numId="13" w16cid:durableId="70198087">
    <w:abstractNumId w:val="26"/>
  </w:num>
  <w:num w:numId="14" w16cid:durableId="1094209509">
    <w:abstractNumId w:val="27"/>
  </w:num>
  <w:num w:numId="15" w16cid:durableId="837885881">
    <w:abstractNumId w:val="11"/>
  </w:num>
  <w:num w:numId="16" w16cid:durableId="1160389180">
    <w:abstractNumId w:val="8"/>
  </w:num>
  <w:num w:numId="17" w16cid:durableId="1084913319">
    <w:abstractNumId w:val="13"/>
  </w:num>
  <w:num w:numId="18" w16cid:durableId="271984457">
    <w:abstractNumId w:val="22"/>
  </w:num>
  <w:num w:numId="19" w16cid:durableId="1963724189">
    <w:abstractNumId w:val="23"/>
  </w:num>
  <w:num w:numId="20" w16cid:durableId="1163354503">
    <w:abstractNumId w:val="6"/>
  </w:num>
  <w:num w:numId="21" w16cid:durableId="1504011791">
    <w:abstractNumId w:val="7"/>
  </w:num>
  <w:num w:numId="22" w16cid:durableId="468131160">
    <w:abstractNumId w:val="25"/>
  </w:num>
  <w:num w:numId="23" w16cid:durableId="1408963577">
    <w:abstractNumId w:val="28"/>
  </w:num>
  <w:num w:numId="24" w16cid:durableId="53165512">
    <w:abstractNumId w:val="21"/>
  </w:num>
  <w:num w:numId="25" w16cid:durableId="1571580845">
    <w:abstractNumId w:val="24"/>
  </w:num>
  <w:num w:numId="26" w16cid:durableId="2042053177">
    <w:abstractNumId w:val="20"/>
  </w:num>
  <w:num w:numId="27" w16cid:durableId="343023178">
    <w:abstractNumId w:val="4"/>
  </w:num>
  <w:num w:numId="28" w16cid:durableId="627202498">
    <w:abstractNumId w:val="4"/>
  </w:num>
  <w:num w:numId="29" w16cid:durableId="1392539977">
    <w:abstractNumId w:val="4"/>
  </w:num>
  <w:num w:numId="30" w16cid:durableId="635258032">
    <w:abstractNumId w:val="15"/>
  </w:num>
  <w:num w:numId="31" w16cid:durableId="440227164">
    <w:abstractNumId w:val="4"/>
  </w:num>
  <w:num w:numId="32" w16cid:durableId="191307668">
    <w:abstractNumId w:val="4"/>
  </w:num>
  <w:num w:numId="33" w16cid:durableId="321088286">
    <w:abstractNumId w:val="16"/>
  </w:num>
  <w:num w:numId="34" w16cid:durableId="516307905">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219"/>
    <w:rsid w:val="00016097"/>
    <w:rsid w:val="0001695E"/>
    <w:rsid w:val="00032C2A"/>
    <w:rsid w:val="00034616"/>
    <w:rsid w:val="00035235"/>
    <w:rsid w:val="00041096"/>
    <w:rsid w:val="00042FF6"/>
    <w:rsid w:val="00045981"/>
    <w:rsid w:val="00050946"/>
    <w:rsid w:val="00051377"/>
    <w:rsid w:val="0006063C"/>
    <w:rsid w:val="000607D5"/>
    <w:rsid w:val="00073434"/>
    <w:rsid w:val="00076E9D"/>
    <w:rsid w:val="00084E28"/>
    <w:rsid w:val="0008634D"/>
    <w:rsid w:val="0009087C"/>
    <w:rsid w:val="00097317"/>
    <w:rsid w:val="000A093F"/>
    <w:rsid w:val="000A3290"/>
    <w:rsid w:val="000B41A6"/>
    <w:rsid w:val="000B431F"/>
    <w:rsid w:val="000B67ED"/>
    <w:rsid w:val="000B7659"/>
    <w:rsid w:val="000B77FA"/>
    <w:rsid w:val="000C1EB8"/>
    <w:rsid w:val="000C468E"/>
    <w:rsid w:val="000C7F59"/>
    <w:rsid w:val="000D10B7"/>
    <w:rsid w:val="000D1297"/>
    <w:rsid w:val="000D13B2"/>
    <w:rsid w:val="000D2599"/>
    <w:rsid w:val="000E0115"/>
    <w:rsid w:val="000E7990"/>
    <w:rsid w:val="000F6AE4"/>
    <w:rsid w:val="00101520"/>
    <w:rsid w:val="001021CA"/>
    <w:rsid w:val="00103443"/>
    <w:rsid w:val="00106F3D"/>
    <w:rsid w:val="00113268"/>
    <w:rsid w:val="001140C0"/>
    <w:rsid w:val="001154DC"/>
    <w:rsid w:val="00117C96"/>
    <w:rsid w:val="00117D83"/>
    <w:rsid w:val="0012256D"/>
    <w:rsid w:val="001239A5"/>
    <w:rsid w:val="00126427"/>
    <w:rsid w:val="0012775A"/>
    <w:rsid w:val="00130567"/>
    <w:rsid w:val="00133A29"/>
    <w:rsid w:val="00135906"/>
    <w:rsid w:val="00140B11"/>
    <w:rsid w:val="00142257"/>
    <w:rsid w:val="00142809"/>
    <w:rsid w:val="0015074B"/>
    <w:rsid w:val="00152E62"/>
    <w:rsid w:val="00153033"/>
    <w:rsid w:val="00160B6F"/>
    <w:rsid w:val="00161FC7"/>
    <w:rsid w:val="001625A3"/>
    <w:rsid w:val="0016409B"/>
    <w:rsid w:val="00164F98"/>
    <w:rsid w:val="0016718A"/>
    <w:rsid w:val="00170F52"/>
    <w:rsid w:val="0017566F"/>
    <w:rsid w:val="001767BF"/>
    <w:rsid w:val="00177B0E"/>
    <w:rsid w:val="00180BAB"/>
    <w:rsid w:val="001867DE"/>
    <w:rsid w:val="001A30E7"/>
    <w:rsid w:val="001A379F"/>
    <w:rsid w:val="001A429C"/>
    <w:rsid w:val="001A7EEE"/>
    <w:rsid w:val="001A7FC8"/>
    <w:rsid w:val="001C071B"/>
    <w:rsid w:val="001C2074"/>
    <w:rsid w:val="001C31BB"/>
    <w:rsid w:val="001C73F2"/>
    <w:rsid w:val="001D7F59"/>
    <w:rsid w:val="001E4D62"/>
    <w:rsid w:val="001E5862"/>
    <w:rsid w:val="001E586B"/>
    <w:rsid w:val="001E6337"/>
    <w:rsid w:val="001F095B"/>
    <w:rsid w:val="001F17D4"/>
    <w:rsid w:val="001F2566"/>
    <w:rsid w:val="001F4F4A"/>
    <w:rsid w:val="001F7860"/>
    <w:rsid w:val="0020086F"/>
    <w:rsid w:val="00201C5D"/>
    <w:rsid w:val="00212F4E"/>
    <w:rsid w:val="00213F0A"/>
    <w:rsid w:val="00214393"/>
    <w:rsid w:val="00214954"/>
    <w:rsid w:val="002205F1"/>
    <w:rsid w:val="00221693"/>
    <w:rsid w:val="00221F92"/>
    <w:rsid w:val="00227217"/>
    <w:rsid w:val="002304AB"/>
    <w:rsid w:val="00231028"/>
    <w:rsid w:val="00231275"/>
    <w:rsid w:val="002314DD"/>
    <w:rsid w:val="00243278"/>
    <w:rsid w:val="00244FF4"/>
    <w:rsid w:val="00263896"/>
    <w:rsid w:val="00264CA2"/>
    <w:rsid w:val="0026668F"/>
    <w:rsid w:val="00266AFE"/>
    <w:rsid w:val="00272D92"/>
    <w:rsid w:val="00273602"/>
    <w:rsid w:val="00275D44"/>
    <w:rsid w:val="00276B51"/>
    <w:rsid w:val="00284501"/>
    <w:rsid w:val="00284B24"/>
    <w:rsid w:val="0029639D"/>
    <w:rsid w:val="002969EF"/>
    <w:rsid w:val="002A4598"/>
    <w:rsid w:val="002A4E01"/>
    <w:rsid w:val="002B6419"/>
    <w:rsid w:val="002B6E43"/>
    <w:rsid w:val="002C053A"/>
    <w:rsid w:val="002C07FC"/>
    <w:rsid w:val="002C0870"/>
    <w:rsid w:val="002C15AF"/>
    <w:rsid w:val="002C3903"/>
    <w:rsid w:val="002D21A4"/>
    <w:rsid w:val="002E4D3E"/>
    <w:rsid w:val="002E6F3D"/>
    <w:rsid w:val="002F0701"/>
    <w:rsid w:val="002F3D5E"/>
    <w:rsid w:val="002F3EE3"/>
    <w:rsid w:val="003000F8"/>
    <w:rsid w:val="0031533E"/>
    <w:rsid w:val="00317CFC"/>
    <w:rsid w:val="00323D78"/>
    <w:rsid w:val="00326F90"/>
    <w:rsid w:val="00327AE2"/>
    <w:rsid w:val="00330AD7"/>
    <w:rsid w:val="00331187"/>
    <w:rsid w:val="00334211"/>
    <w:rsid w:val="0033615C"/>
    <w:rsid w:val="00340AA8"/>
    <w:rsid w:val="00340F88"/>
    <w:rsid w:val="003411E1"/>
    <w:rsid w:val="0034270A"/>
    <w:rsid w:val="00344D05"/>
    <w:rsid w:val="0035186E"/>
    <w:rsid w:val="0036006C"/>
    <w:rsid w:val="003606E8"/>
    <w:rsid w:val="003637FE"/>
    <w:rsid w:val="00364EDA"/>
    <w:rsid w:val="00365917"/>
    <w:rsid w:val="00366354"/>
    <w:rsid w:val="00383553"/>
    <w:rsid w:val="00384FBF"/>
    <w:rsid w:val="00394C43"/>
    <w:rsid w:val="003A1199"/>
    <w:rsid w:val="003A6E17"/>
    <w:rsid w:val="003C16AC"/>
    <w:rsid w:val="003C1B83"/>
    <w:rsid w:val="003C259C"/>
    <w:rsid w:val="003C306E"/>
    <w:rsid w:val="003C63AF"/>
    <w:rsid w:val="003C7F9D"/>
    <w:rsid w:val="003E08FC"/>
    <w:rsid w:val="003E12CD"/>
    <w:rsid w:val="003F4CA4"/>
    <w:rsid w:val="003F68DF"/>
    <w:rsid w:val="003F6ADC"/>
    <w:rsid w:val="003F7BE1"/>
    <w:rsid w:val="00400C4D"/>
    <w:rsid w:val="00401C4E"/>
    <w:rsid w:val="00411F0A"/>
    <w:rsid w:val="00413DEE"/>
    <w:rsid w:val="00415F47"/>
    <w:rsid w:val="004167B2"/>
    <w:rsid w:val="00417DA1"/>
    <w:rsid w:val="00421E94"/>
    <w:rsid w:val="00447320"/>
    <w:rsid w:val="00452EE5"/>
    <w:rsid w:val="00454CE9"/>
    <w:rsid w:val="00455780"/>
    <w:rsid w:val="0046262F"/>
    <w:rsid w:val="004629FB"/>
    <w:rsid w:val="0046541D"/>
    <w:rsid w:val="004668EB"/>
    <w:rsid w:val="00466F88"/>
    <w:rsid w:val="00470379"/>
    <w:rsid w:val="0047089A"/>
    <w:rsid w:val="004725B7"/>
    <w:rsid w:val="004735EC"/>
    <w:rsid w:val="00473F8E"/>
    <w:rsid w:val="00475D27"/>
    <w:rsid w:val="00476AA3"/>
    <w:rsid w:val="0048208B"/>
    <w:rsid w:val="00482EB1"/>
    <w:rsid w:val="00487755"/>
    <w:rsid w:val="00491648"/>
    <w:rsid w:val="00494B4F"/>
    <w:rsid w:val="00496559"/>
    <w:rsid w:val="00496C78"/>
    <w:rsid w:val="0049710C"/>
    <w:rsid w:val="004A754B"/>
    <w:rsid w:val="004A7F7A"/>
    <w:rsid w:val="004B3287"/>
    <w:rsid w:val="004B3464"/>
    <w:rsid w:val="004B3709"/>
    <w:rsid w:val="004B7F96"/>
    <w:rsid w:val="004C2718"/>
    <w:rsid w:val="004C6DC1"/>
    <w:rsid w:val="004D036D"/>
    <w:rsid w:val="004D0587"/>
    <w:rsid w:val="004D3BEC"/>
    <w:rsid w:val="004E7506"/>
    <w:rsid w:val="004F07E7"/>
    <w:rsid w:val="004F3707"/>
    <w:rsid w:val="004F4D8B"/>
    <w:rsid w:val="005011A8"/>
    <w:rsid w:val="00502FDD"/>
    <w:rsid w:val="00503B04"/>
    <w:rsid w:val="0050594D"/>
    <w:rsid w:val="00505E0F"/>
    <w:rsid w:val="005107A7"/>
    <w:rsid w:val="00511CFE"/>
    <w:rsid w:val="00513EC4"/>
    <w:rsid w:val="0051686B"/>
    <w:rsid w:val="00517DF0"/>
    <w:rsid w:val="00522F9F"/>
    <w:rsid w:val="005240A1"/>
    <w:rsid w:val="00525BB6"/>
    <w:rsid w:val="00530F48"/>
    <w:rsid w:val="00532598"/>
    <w:rsid w:val="00534DEF"/>
    <w:rsid w:val="00544047"/>
    <w:rsid w:val="005450BC"/>
    <w:rsid w:val="00545529"/>
    <w:rsid w:val="005460BD"/>
    <w:rsid w:val="00552E11"/>
    <w:rsid w:val="00554C86"/>
    <w:rsid w:val="00557764"/>
    <w:rsid w:val="00561A82"/>
    <w:rsid w:val="00570BB6"/>
    <w:rsid w:val="005713D1"/>
    <w:rsid w:val="00571E97"/>
    <w:rsid w:val="0057326C"/>
    <w:rsid w:val="00577B17"/>
    <w:rsid w:val="005800BC"/>
    <w:rsid w:val="005803DB"/>
    <w:rsid w:val="00582CE7"/>
    <w:rsid w:val="0059450B"/>
    <w:rsid w:val="00594A5B"/>
    <w:rsid w:val="005E7E93"/>
    <w:rsid w:val="005F2C01"/>
    <w:rsid w:val="005F4B3E"/>
    <w:rsid w:val="006021DD"/>
    <w:rsid w:val="00603F78"/>
    <w:rsid w:val="00622A3D"/>
    <w:rsid w:val="00623910"/>
    <w:rsid w:val="00631F6D"/>
    <w:rsid w:val="0063659C"/>
    <w:rsid w:val="00654A34"/>
    <w:rsid w:val="0066032E"/>
    <w:rsid w:val="0066267D"/>
    <w:rsid w:val="00662D0D"/>
    <w:rsid w:val="00662E16"/>
    <w:rsid w:val="0066399A"/>
    <w:rsid w:val="0066576E"/>
    <w:rsid w:val="00665786"/>
    <w:rsid w:val="00667FF7"/>
    <w:rsid w:val="0067481E"/>
    <w:rsid w:val="006759C1"/>
    <w:rsid w:val="00677BDE"/>
    <w:rsid w:val="00686176"/>
    <w:rsid w:val="006950E9"/>
    <w:rsid w:val="00695FBE"/>
    <w:rsid w:val="006A6798"/>
    <w:rsid w:val="006A7587"/>
    <w:rsid w:val="006B4229"/>
    <w:rsid w:val="006C0AF4"/>
    <w:rsid w:val="006F78DB"/>
    <w:rsid w:val="00702145"/>
    <w:rsid w:val="00703FDD"/>
    <w:rsid w:val="007109B8"/>
    <w:rsid w:val="0071551C"/>
    <w:rsid w:val="00715D81"/>
    <w:rsid w:val="00716481"/>
    <w:rsid w:val="00716703"/>
    <w:rsid w:val="00716ECD"/>
    <w:rsid w:val="007210E5"/>
    <w:rsid w:val="007213A3"/>
    <w:rsid w:val="00732433"/>
    <w:rsid w:val="0074456F"/>
    <w:rsid w:val="00744575"/>
    <w:rsid w:val="00745752"/>
    <w:rsid w:val="00756438"/>
    <w:rsid w:val="007579F7"/>
    <w:rsid w:val="00757A5C"/>
    <w:rsid w:val="00767C5A"/>
    <w:rsid w:val="00780305"/>
    <w:rsid w:val="00780F39"/>
    <w:rsid w:val="00783497"/>
    <w:rsid w:val="00784F05"/>
    <w:rsid w:val="007924B4"/>
    <w:rsid w:val="007A551E"/>
    <w:rsid w:val="007A5F20"/>
    <w:rsid w:val="007B12F3"/>
    <w:rsid w:val="007B1554"/>
    <w:rsid w:val="007B175E"/>
    <w:rsid w:val="007B30C0"/>
    <w:rsid w:val="007B4517"/>
    <w:rsid w:val="007B54F2"/>
    <w:rsid w:val="007C3FEE"/>
    <w:rsid w:val="007C49C2"/>
    <w:rsid w:val="007C50E8"/>
    <w:rsid w:val="007D7B75"/>
    <w:rsid w:val="007E208D"/>
    <w:rsid w:val="007E3B96"/>
    <w:rsid w:val="007E6E2F"/>
    <w:rsid w:val="007F364E"/>
    <w:rsid w:val="00801814"/>
    <w:rsid w:val="00802299"/>
    <w:rsid w:val="00803FC7"/>
    <w:rsid w:val="008060EE"/>
    <w:rsid w:val="0080742F"/>
    <w:rsid w:val="00811A1B"/>
    <w:rsid w:val="00821A42"/>
    <w:rsid w:val="00824A45"/>
    <w:rsid w:val="008268E1"/>
    <w:rsid w:val="00830A04"/>
    <w:rsid w:val="00832D78"/>
    <w:rsid w:val="00836D11"/>
    <w:rsid w:val="008424F5"/>
    <w:rsid w:val="00845169"/>
    <w:rsid w:val="008452C3"/>
    <w:rsid w:val="00846293"/>
    <w:rsid w:val="008510C3"/>
    <w:rsid w:val="0085338E"/>
    <w:rsid w:val="00854CD0"/>
    <w:rsid w:val="008554A0"/>
    <w:rsid w:val="00855EFA"/>
    <w:rsid w:val="00863FA0"/>
    <w:rsid w:val="0086609B"/>
    <w:rsid w:val="00871C9C"/>
    <w:rsid w:val="00873C5F"/>
    <w:rsid w:val="00883C26"/>
    <w:rsid w:val="0088617E"/>
    <w:rsid w:val="00890553"/>
    <w:rsid w:val="008960EB"/>
    <w:rsid w:val="008968F8"/>
    <w:rsid w:val="008A3710"/>
    <w:rsid w:val="008A38C9"/>
    <w:rsid w:val="008A4683"/>
    <w:rsid w:val="008A5963"/>
    <w:rsid w:val="008C3F46"/>
    <w:rsid w:val="008C4E17"/>
    <w:rsid w:val="008D5716"/>
    <w:rsid w:val="008E4299"/>
    <w:rsid w:val="008F0EB9"/>
    <w:rsid w:val="008F46DA"/>
    <w:rsid w:val="009002DE"/>
    <w:rsid w:val="0090277E"/>
    <w:rsid w:val="00903C32"/>
    <w:rsid w:val="009147B5"/>
    <w:rsid w:val="00920FA1"/>
    <w:rsid w:val="00930D78"/>
    <w:rsid w:val="00941BFB"/>
    <w:rsid w:val="00943682"/>
    <w:rsid w:val="00946220"/>
    <w:rsid w:val="00946448"/>
    <w:rsid w:val="00951453"/>
    <w:rsid w:val="0096287B"/>
    <w:rsid w:val="00962CE2"/>
    <w:rsid w:val="00962CFE"/>
    <w:rsid w:val="00963293"/>
    <w:rsid w:val="00970FD3"/>
    <w:rsid w:val="00971DB9"/>
    <w:rsid w:val="00973B8F"/>
    <w:rsid w:val="0098076C"/>
    <w:rsid w:val="00982084"/>
    <w:rsid w:val="009830B1"/>
    <w:rsid w:val="00985461"/>
    <w:rsid w:val="00985D9E"/>
    <w:rsid w:val="00987DC3"/>
    <w:rsid w:val="00994121"/>
    <w:rsid w:val="009A7C2D"/>
    <w:rsid w:val="009B557D"/>
    <w:rsid w:val="009C3CE2"/>
    <w:rsid w:val="009C496A"/>
    <w:rsid w:val="009C71EB"/>
    <w:rsid w:val="009D1D24"/>
    <w:rsid w:val="009D376E"/>
    <w:rsid w:val="009D4B4F"/>
    <w:rsid w:val="009D728D"/>
    <w:rsid w:val="009E20CB"/>
    <w:rsid w:val="009E38CB"/>
    <w:rsid w:val="009E5046"/>
    <w:rsid w:val="009F0970"/>
    <w:rsid w:val="009F128D"/>
    <w:rsid w:val="00A20797"/>
    <w:rsid w:val="00A2086C"/>
    <w:rsid w:val="00A317C2"/>
    <w:rsid w:val="00A31E2A"/>
    <w:rsid w:val="00A506D2"/>
    <w:rsid w:val="00A63476"/>
    <w:rsid w:val="00A63607"/>
    <w:rsid w:val="00A63739"/>
    <w:rsid w:val="00A64029"/>
    <w:rsid w:val="00A646AB"/>
    <w:rsid w:val="00A64726"/>
    <w:rsid w:val="00A6571E"/>
    <w:rsid w:val="00A669F8"/>
    <w:rsid w:val="00A758A4"/>
    <w:rsid w:val="00A8126B"/>
    <w:rsid w:val="00A83492"/>
    <w:rsid w:val="00A83F04"/>
    <w:rsid w:val="00A8787F"/>
    <w:rsid w:val="00AA1C05"/>
    <w:rsid w:val="00AA1D8D"/>
    <w:rsid w:val="00AA4D63"/>
    <w:rsid w:val="00AA626E"/>
    <w:rsid w:val="00AB79E4"/>
    <w:rsid w:val="00AC057B"/>
    <w:rsid w:val="00AC0C3A"/>
    <w:rsid w:val="00AC45E2"/>
    <w:rsid w:val="00AC64D4"/>
    <w:rsid w:val="00AD1D51"/>
    <w:rsid w:val="00AE49F2"/>
    <w:rsid w:val="00AF4854"/>
    <w:rsid w:val="00AF6592"/>
    <w:rsid w:val="00AF65EB"/>
    <w:rsid w:val="00B00A4D"/>
    <w:rsid w:val="00B01B62"/>
    <w:rsid w:val="00B04775"/>
    <w:rsid w:val="00B06B1E"/>
    <w:rsid w:val="00B06F6D"/>
    <w:rsid w:val="00B077A1"/>
    <w:rsid w:val="00B11380"/>
    <w:rsid w:val="00B1248C"/>
    <w:rsid w:val="00B12C43"/>
    <w:rsid w:val="00B136BC"/>
    <w:rsid w:val="00B25675"/>
    <w:rsid w:val="00B30C4F"/>
    <w:rsid w:val="00B35AD1"/>
    <w:rsid w:val="00B35E4A"/>
    <w:rsid w:val="00B378D4"/>
    <w:rsid w:val="00B457D9"/>
    <w:rsid w:val="00B47730"/>
    <w:rsid w:val="00B52291"/>
    <w:rsid w:val="00B5245A"/>
    <w:rsid w:val="00B52937"/>
    <w:rsid w:val="00B614D0"/>
    <w:rsid w:val="00B6339C"/>
    <w:rsid w:val="00B633A6"/>
    <w:rsid w:val="00B64FFD"/>
    <w:rsid w:val="00B71115"/>
    <w:rsid w:val="00B71CCC"/>
    <w:rsid w:val="00B72AD0"/>
    <w:rsid w:val="00B766AE"/>
    <w:rsid w:val="00B76B62"/>
    <w:rsid w:val="00B8008E"/>
    <w:rsid w:val="00B8775B"/>
    <w:rsid w:val="00B926EF"/>
    <w:rsid w:val="00B93569"/>
    <w:rsid w:val="00B9437D"/>
    <w:rsid w:val="00B94E90"/>
    <w:rsid w:val="00B9520C"/>
    <w:rsid w:val="00B95879"/>
    <w:rsid w:val="00B97C58"/>
    <w:rsid w:val="00BA1AB6"/>
    <w:rsid w:val="00BA60F4"/>
    <w:rsid w:val="00BA7128"/>
    <w:rsid w:val="00BB2199"/>
    <w:rsid w:val="00BB62E5"/>
    <w:rsid w:val="00BB7DD3"/>
    <w:rsid w:val="00BC0725"/>
    <w:rsid w:val="00BC2192"/>
    <w:rsid w:val="00BD10FF"/>
    <w:rsid w:val="00BD6656"/>
    <w:rsid w:val="00BE2234"/>
    <w:rsid w:val="00BE4317"/>
    <w:rsid w:val="00BE66A1"/>
    <w:rsid w:val="00BE7911"/>
    <w:rsid w:val="00BF121B"/>
    <w:rsid w:val="00BF4257"/>
    <w:rsid w:val="00BF5B28"/>
    <w:rsid w:val="00BF7B20"/>
    <w:rsid w:val="00C015E6"/>
    <w:rsid w:val="00C04E53"/>
    <w:rsid w:val="00C06BA6"/>
    <w:rsid w:val="00C15F1D"/>
    <w:rsid w:val="00C24C46"/>
    <w:rsid w:val="00C3129E"/>
    <w:rsid w:val="00C340B6"/>
    <w:rsid w:val="00C44E74"/>
    <w:rsid w:val="00C5430B"/>
    <w:rsid w:val="00C5757B"/>
    <w:rsid w:val="00C64ED3"/>
    <w:rsid w:val="00C65FF8"/>
    <w:rsid w:val="00C701B9"/>
    <w:rsid w:val="00C725AD"/>
    <w:rsid w:val="00C75116"/>
    <w:rsid w:val="00C814F3"/>
    <w:rsid w:val="00C83939"/>
    <w:rsid w:val="00C85F3F"/>
    <w:rsid w:val="00C86643"/>
    <w:rsid w:val="00C92C0B"/>
    <w:rsid w:val="00C92EB4"/>
    <w:rsid w:val="00CA5423"/>
    <w:rsid w:val="00CB0664"/>
    <w:rsid w:val="00CB17CC"/>
    <w:rsid w:val="00CB25B4"/>
    <w:rsid w:val="00CC3B87"/>
    <w:rsid w:val="00CC58DD"/>
    <w:rsid w:val="00CC6297"/>
    <w:rsid w:val="00CD0232"/>
    <w:rsid w:val="00CD491D"/>
    <w:rsid w:val="00CD4BA2"/>
    <w:rsid w:val="00CD4EB2"/>
    <w:rsid w:val="00CF1027"/>
    <w:rsid w:val="00CF201C"/>
    <w:rsid w:val="00CF5B45"/>
    <w:rsid w:val="00D00F4E"/>
    <w:rsid w:val="00D0480F"/>
    <w:rsid w:val="00D04EAF"/>
    <w:rsid w:val="00D107A9"/>
    <w:rsid w:val="00D12783"/>
    <w:rsid w:val="00D12DAA"/>
    <w:rsid w:val="00D26534"/>
    <w:rsid w:val="00D2727E"/>
    <w:rsid w:val="00D275C5"/>
    <w:rsid w:val="00D41FDF"/>
    <w:rsid w:val="00D42CB2"/>
    <w:rsid w:val="00D56479"/>
    <w:rsid w:val="00D66711"/>
    <w:rsid w:val="00D75395"/>
    <w:rsid w:val="00D83ECC"/>
    <w:rsid w:val="00D841A8"/>
    <w:rsid w:val="00D84234"/>
    <w:rsid w:val="00D847FC"/>
    <w:rsid w:val="00D869DE"/>
    <w:rsid w:val="00D86E0C"/>
    <w:rsid w:val="00D95C79"/>
    <w:rsid w:val="00D97E9C"/>
    <w:rsid w:val="00DA33F1"/>
    <w:rsid w:val="00DA3DEE"/>
    <w:rsid w:val="00DA7166"/>
    <w:rsid w:val="00DB1809"/>
    <w:rsid w:val="00DB4161"/>
    <w:rsid w:val="00DC5C55"/>
    <w:rsid w:val="00DC6FEA"/>
    <w:rsid w:val="00DC7327"/>
    <w:rsid w:val="00DD014D"/>
    <w:rsid w:val="00DD27D9"/>
    <w:rsid w:val="00DD620C"/>
    <w:rsid w:val="00DE07BE"/>
    <w:rsid w:val="00DE1C04"/>
    <w:rsid w:val="00DE4CB5"/>
    <w:rsid w:val="00DE7027"/>
    <w:rsid w:val="00DF3BE3"/>
    <w:rsid w:val="00DF4664"/>
    <w:rsid w:val="00E07F13"/>
    <w:rsid w:val="00E131A7"/>
    <w:rsid w:val="00E15025"/>
    <w:rsid w:val="00E177D8"/>
    <w:rsid w:val="00E238F2"/>
    <w:rsid w:val="00E2396E"/>
    <w:rsid w:val="00E257F4"/>
    <w:rsid w:val="00E30BCD"/>
    <w:rsid w:val="00E31043"/>
    <w:rsid w:val="00E32412"/>
    <w:rsid w:val="00E34A97"/>
    <w:rsid w:val="00E511F7"/>
    <w:rsid w:val="00E5282D"/>
    <w:rsid w:val="00E53AE5"/>
    <w:rsid w:val="00E55C5A"/>
    <w:rsid w:val="00E64E1E"/>
    <w:rsid w:val="00E6632F"/>
    <w:rsid w:val="00E74F7A"/>
    <w:rsid w:val="00E75B7C"/>
    <w:rsid w:val="00E7722D"/>
    <w:rsid w:val="00EA2D60"/>
    <w:rsid w:val="00EB1C57"/>
    <w:rsid w:val="00EB6FF6"/>
    <w:rsid w:val="00EC2205"/>
    <w:rsid w:val="00EC3C7D"/>
    <w:rsid w:val="00ED012A"/>
    <w:rsid w:val="00ED2A5E"/>
    <w:rsid w:val="00ED38E4"/>
    <w:rsid w:val="00ED56A9"/>
    <w:rsid w:val="00EE472A"/>
    <w:rsid w:val="00EE643B"/>
    <w:rsid w:val="00EF256E"/>
    <w:rsid w:val="00EF3943"/>
    <w:rsid w:val="00EF7C56"/>
    <w:rsid w:val="00F01104"/>
    <w:rsid w:val="00F115F6"/>
    <w:rsid w:val="00F1366E"/>
    <w:rsid w:val="00F220CE"/>
    <w:rsid w:val="00F261D8"/>
    <w:rsid w:val="00F309B5"/>
    <w:rsid w:val="00F34E61"/>
    <w:rsid w:val="00F352D3"/>
    <w:rsid w:val="00F37D2E"/>
    <w:rsid w:val="00F50C70"/>
    <w:rsid w:val="00F564FE"/>
    <w:rsid w:val="00F70223"/>
    <w:rsid w:val="00F72951"/>
    <w:rsid w:val="00F7460A"/>
    <w:rsid w:val="00F75AFD"/>
    <w:rsid w:val="00F77D1E"/>
    <w:rsid w:val="00F82ED5"/>
    <w:rsid w:val="00F8632A"/>
    <w:rsid w:val="00F9110F"/>
    <w:rsid w:val="00F919B2"/>
    <w:rsid w:val="00F96368"/>
    <w:rsid w:val="00FC693F"/>
    <w:rsid w:val="00FD0DFF"/>
    <w:rsid w:val="00FD234A"/>
    <w:rsid w:val="00FD6C52"/>
    <w:rsid w:val="00FE6922"/>
    <w:rsid w:val="00FE748E"/>
    <w:rsid w:val="00FF097E"/>
    <w:rsid w:val="00FF6610"/>
    <w:rsid w:val="011112FE"/>
    <w:rsid w:val="03BDEF7C"/>
    <w:rsid w:val="05935C48"/>
    <w:rsid w:val="07F4BB53"/>
    <w:rsid w:val="0E8CDA5C"/>
    <w:rsid w:val="0F2B717E"/>
    <w:rsid w:val="12C95AD3"/>
    <w:rsid w:val="14C806DE"/>
    <w:rsid w:val="1580A305"/>
    <w:rsid w:val="16587B24"/>
    <w:rsid w:val="1865F75F"/>
    <w:rsid w:val="18DAA44E"/>
    <w:rsid w:val="1F2F122B"/>
    <w:rsid w:val="21EDCD42"/>
    <w:rsid w:val="2456522A"/>
    <w:rsid w:val="25F8CA21"/>
    <w:rsid w:val="279C4534"/>
    <w:rsid w:val="2CD74920"/>
    <w:rsid w:val="2D365360"/>
    <w:rsid w:val="2E52B6FE"/>
    <w:rsid w:val="2F46A581"/>
    <w:rsid w:val="30BEC7EA"/>
    <w:rsid w:val="3625A850"/>
    <w:rsid w:val="384A6809"/>
    <w:rsid w:val="38718606"/>
    <w:rsid w:val="3A30C915"/>
    <w:rsid w:val="3C4E9BFE"/>
    <w:rsid w:val="3D5D4320"/>
    <w:rsid w:val="3E958C27"/>
    <w:rsid w:val="3FC27267"/>
    <w:rsid w:val="407C10C3"/>
    <w:rsid w:val="430DBC95"/>
    <w:rsid w:val="43F75E1F"/>
    <w:rsid w:val="46429C32"/>
    <w:rsid w:val="48F7EF08"/>
    <w:rsid w:val="4DADAA12"/>
    <w:rsid w:val="4F98CD98"/>
    <w:rsid w:val="4FA67420"/>
    <w:rsid w:val="542D6E63"/>
    <w:rsid w:val="545ECABC"/>
    <w:rsid w:val="5602CF2D"/>
    <w:rsid w:val="5959D5C6"/>
    <w:rsid w:val="5C3CB4B2"/>
    <w:rsid w:val="5D14375D"/>
    <w:rsid w:val="5D980A10"/>
    <w:rsid w:val="60946EF6"/>
    <w:rsid w:val="6134CAD8"/>
    <w:rsid w:val="61AC5B25"/>
    <w:rsid w:val="625A5A10"/>
    <w:rsid w:val="68159022"/>
    <w:rsid w:val="6A2A7DDA"/>
    <w:rsid w:val="6D17B083"/>
    <w:rsid w:val="6DEC5A6B"/>
    <w:rsid w:val="6E2872B6"/>
    <w:rsid w:val="72B677E4"/>
    <w:rsid w:val="74926D57"/>
    <w:rsid w:val="75E638CE"/>
    <w:rsid w:val="775DC572"/>
    <w:rsid w:val="7B941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10ECC"/>
  <w14:defaultImageDpi w14:val="300"/>
  <w15:docId w15:val="{26805BBE-800B-4E6C-A3C2-28F81E66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12DAA"/>
    <w:rPr>
      <w:color w:val="0000FF" w:themeColor="hyperlink"/>
      <w:u w:val="single"/>
    </w:rPr>
  </w:style>
  <w:style w:type="character" w:styleId="Mencinsinresolver">
    <w:name w:val="Unresolved Mention"/>
    <w:basedOn w:val="Fuentedeprrafopredeter"/>
    <w:uiPriority w:val="99"/>
    <w:semiHidden/>
    <w:unhideWhenUsed/>
    <w:rsid w:val="00D12DAA"/>
    <w:rPr>
      <w:color w:val="605E5C"/>
      <w:shd w:val="clear" w:color="auto" w:fill="E1DFDD"/>
    </w:rPr>
  </w:style>
  <w:style w:type="character" w:styleId="Refdecomentario">
    <w:name w:val="annotation reference"/>
    <w:basedOn w:val="Fuentedeprrafopredeter"/>
    <w:uiPriority w:val="99"/>
    <w:semiHidden/>
    <w:unhideWhenUsed/>
    <w:rsid w:val="008A5963"/>
    <w:rPr>
      <w:sz w:val="16"/>
      <w:szCs w:val="16"/>
    </w:rPr>
  </w:style>
  <w:style w:type="paragraph" w:styleId="Textocomentario">
    <w:name w:val="annotation text"/>
    <w:basedOn w:val="Normal"/>
    <w:link w:val="TextocomentarioCar"/>
    <w:uiPriority w:val="99"/>
    <w:semiHidden/>
    <w:unhideWhenUsed/>
    <w:rsid w:val="008A59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5963"/>
    <w:rPr>
      <w:sz w:val="20"/>
      <w:szCs w:val="20"/>
    </w:rPr>
  </w:style>
  <w:style w:type="paragraph" w:styleId="Asuntodelcomentario">
    <w:name w:val="annotation subject"/>
    <w:basedOn w:val="Textocomentario"/>
    <w:next w:val="Textocomentario"/>
    <w:link w:val="AsuntodelcomentarioCar"/>
    <w:uiPriority w:val="99"/>
    <w:semiHidden/>
    <w:unhideWhenUsed/>
    <w:rsid w:val="008A5963"/>
    <w:rPr>
      <w:b/>
      <w:bCs/>
    </w:rPr>
  </w:style>
  <w:style w:type="character" w:customStyle="1" w:styleId="AsuntodelcomentarioCar">
    <w:name w:val="Asunto del comentario Car"/>
    <w:basedOn w:val="TextocomentarioCar"/>
    <w:link w:val="Asuntodelcomentario"/>
    <w:uiPriority w:val="99"/>
    <w:semiHidden/>
    <w:rsid w:val="008A5963"/>
    <w:rPr>
      <w:b/>
      <w:bCs/>
      <w:sz w:val="20"/>
      <w:szCs w:val="20"/>
    </w:rPr>
  </w:style>
  <w:style w:type="paragraph" w:styleId="NormalWeb">
    <w:name w:val="Normal (Web)"/>
    <w:basedOn w:val="Normal"/>
    <w:uiPriority w:val="99"/>
    <w:semiHidden/>
    <w:unhideWhenUsed/>
    <w:rsid w:val="00117D8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1">
    <w:name w:val="p1"/>
    <w:basedOn w:val="Normal"/>
    <w:rsid w:val="0049710C"/>
    <w:pPr>
      <w:spacing w:before="100" w:beforeAutospacing="1" w:after="100" w:afterAutospacing="1" w:line="240" w:lineRule="auto"/>
    </w:pPr>
    <w:rPr>
      <w:rFonts w:ascii="Times New Roman" w:hAnsi="Times New Roman" w:cs="Times New Roman"/>
      <w:sz w:val="24"/>
      <w:szCs w:val="24"/>
      <w:lang w:eastAsia="es-ES"/>
    </w:rPr>
  </w:style>
  <w:style w:type="character" w:customStyle="1" w:styleId="s1">
    <w:name w:val="s1"/>
    <w:basedOn w:val="Fuentedeprrafopredeter"/>
    <w:rsid w:val="0049710C"/>
  </w:style>
  <w:style w:type="character" w:customStyle="1" w:styleId="s2">
    <w:name w:val="s2"/>
    <w:basedOn w:val="Fuentedeprrafopredeter"/>
    <w:rsid w:val="0049710C"/>
  </w:style>
  <w:style w:type="paragraph" w:customStyle="1" w:styleId="p2">
    <w:name w:val="p2"/>
    <w:basedOn w:val="Normal"/>
    <w:rsid w:val="0049710C"/>
    <w:pPr>
      <w:spacing w:before="100" w:beforeAutospacing="1" w:after="100" w:afterAutospacing="1" w:line="240" w:lineRule="auto"/>
    </w:pPr>
    <w:rPr>
      <w:rFonts w:ascii="Times New Roman" w:hAnsi="Times New Roman" w:cs="Times New Roman"/>
      <w:sz w:val="24"/>
      <w:szCs w:val="24"/>
      <w:lang w:eastAsia="es-ES"/>
    </w:rPr>
  </w:style>
  <w:style w:type="character" w:styleId="Textodelmarcadordeposicin">
    <w:name w:val="Placeholder Text"/>
    <w:basedOn w:val="Fuentedeprrafopredeter"/>
    <w:uiPriority w:val="99"/>
    <w:semiHidden/>
    <w:rsid w:val="009D72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3315">
      <w:bodyDiv w:val="1"/>
      <w:marLeft w:val="0"/>
      <w:marRight w:val="0"/>
      <w:marTop w:val="0"/>
      <w:marBottom w:val="0"/>
      <w:divBdr>
        <w:top w:val="none" w:sz="0" w:space="0" w:color="auto"/>
        <w:left w:val="none" w:sz="0" w:space="0" w:color="auto"/>
        <w:bottom w:val="none" w:sz="0" w:space="0" w:color="auto"/>
        <w:right w:val="none" w:sz="0" w:space="0" w:color="auto"/>
      </w:divBdr>
    </w:div>
    <w:div w:id="70398616">
      <w:bodyDiv w:val="1"/>
      <w:marLeft w:val="0"/>
      <w:marRight w:val="0"/>
      <w:marTop w:val="0"/>
      <w:marBottom w:val="0"/>
      <w:divBdr>
        <w:top w:val="none" w:sz="0" w:space="0" w:color="auto"/>
        <w:left w:val="none" w:sz="0" w:space="0" w:color="auto"/>
        <w:bottom w:val="none" w:sz="0" w:space="0" w:color="auto"/>
        <w:right w:val="none" w:sz="0" w:space="0" w:color="auto"/>
      </w:divBdr>
    </w:div>
    <w:div w:id="186990247">
      <w:bodyDiv w:val="1"/>
      <w:marLeft w:val="0"/>
      <w:marRight w:val="0"/>
      <w:marTop w:val="0"/>
      <w:marBottom w:val="0"/>
      <w:divBdr>
        <w:top w:val="none" w:sz="0" w:space="0" w:color="auto"/>
        <w:left w:val="none" w:sz="0" w:space="0" w:color="auto"/>
        <w:bottom w:val="none" w:sz="0" w:space="0" w:color="auto"/>
        <w:right w:val="none" w:sz="0" w:space="0" w:color="auto"/>
      </w:divBdr>
    </w:div>
    <w:div w:id="197545769">
      <w:bodyDiv w:val="1"/>
      <w:marLeft w:val="0"/>
      <w:marRight w:val="0"/>
      <w:marTop w:val="0"/>
      <w:marBottom w:val="0"/>
      <w:divBdr>
        <w:top w:val="none" w:sz="0" w:space="0" w:color="auto"/>
        <w:left w:val="none" w:sz="0" w:space="0" w:color="auto"/>
        <w:bottom w:val="none" w:sz="0" w:space="0" w:color="auto"/>
        <w:right w:val="none" w:sz="0" w:space="0" w:color="auto"/>
      </w:divBdr>
    </w:div>
    <w:div w:id="383911996">
      <w:bodyDiv w:val="1"/>
      <w:marLeft w:val="0"/>
      <w:marRight w:val="0"/>
      <w:marTop w:val="0"/>
      <w:marBottom w:val="0"/>
      <w:divBdr>
        <w:top w:val="none" w:sz="0" w:space="0" w:color="auto"/>
        <w:left w:val="none" w:sz="0" w:space="0" w:color="auto"/>
        <w:bottom w:val="none" w:sz="0" w:space="0" w:color="auto"/>
        <w:right w:val="none" w:sz="0" w:space="0" w:color="auto"/>
      </w:divBdr>
    </w:div>
    <w:div w:id="608464190">
      <w:bodyDiv w:val="1"/>
      <w:marLeft w:val="0"/>
      <w:marRight w:val="0"/>
      <w:marTop w:val="0"/>
      <w:marBottom w:val="0"/>
      <w:divBdr>
        <w:top w:val="none" w:sz="0" w:space="0" w:color="auto"/>
        <w:left w:val="none" w:sz="0" w:space="0" w:color="auto"/>
        <w:bottom w:val="none" w:sz="0" w:space="0" w:color="auto"/>
        <w:right w:val="none" w:sz="0" w:space="0" w:color="auto"/>
      </w:divBdr>
    </w:div>
    <w:div w:id="824205789">
      <w:bodyDiv w:val="1"/>
      <w:marLeft w:val="0"/>
      <w:marRight w:val="0"/>
      <w:marTop w:val="0"/>
      <w:marBottom w:val="0"/>
      <w:divBdr>
        <w:top w:val="none" w:sz="0" w:space="0" w:color="auto"/>
        <w:left w:val="none" w:sz="0" w:space="0" w:color="auto"/>
        <w:bottom w:val="none" w:sz="0" w:space="0" w:color="auto"/>
        <w:right w:val="none" w:sz="0" w:space="0" w:color="auto"/>
      </w:divBdr>
    </w:div>
    <w:div w:id="941104978">
      <w:bodyDiv w:val="1"/>
      <w:marLeft w:val="0"/>
      <w:marRight w:val="0"/>
      <w:marTop w:val="0"/>
      <w:marBottom w:val="0"/>
      <w:divBdr>
        <w:top w:val="none" w:sz="0" w:space="0" w:color="auto"/>
        <w:left w:val="none" w:sz="0" w:space="0" w:color="auto"/>
        <w:bottom w:val="none" w:sz="0" w:space="0" w:color="auto"/>
        <w:right w:val="none" w:sz="0" w:space="0" w:color="auto"/>
      </w:divBdr>
    </w:div>
    <w:div w:id="1049962483">
      <w:bodyDiv w:val="1"/>
      <w:marLeft w:val="0"/>
      <w:marRight w:val="0"/>
      <w:marTop w:val="0"/>
      <w:marBottom w:val="0"/>
      <w:divBdr>
        <w:top w:val="none" w:sz="0" w:space="0" w:color="auto"/>
        <w:left w:val="none" w:sz="0" w:space="0" w:color="auto"/>
        <w:bottom w:val="none" w:sz="0" w:space="0" w:color="auto"/>
        <w:right w:val="none" w:sz="0" w:space="0" w:color="auto"/>
      </w:divBdr>
    </w:div>
    <w:div w:id="1108046899">
      <w:bodyDiv w:val="1"/>
      <w:marLeft w:val="0"/>
      <w:marRight w:val="0"/>
      <w:marTop w:val="0"/>
      <w:marBottom w:val="0"/>
      <w:divBdr>
        <w:top w:val="none" w:sz="0" w:space="0" w:color="auto"/>
        <w:left w:val="none" w:sz="0" w:space="0" w:color="auto"/>
        <w:bottom w:val="none" w:sz="0" w:space="0" w:color="auto"/>
        <w:right w:val="none" w:sz="0" w:space="0" w:color="auto"/>
      </w:divBdr>
      <w:divsChild>
        <w:div w:id="170232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343734">
      <w:bodyDiv w:val="1"/>
      <w:marLeft w:val="0"/>
      <w:marRight w:val="0"/>
      <w:marTop w:val="0"/>
      <w:marBottom w:val="0"/>
      <w:divBdr>
        <w:top w:val="none" w:sz="0" w:space="0" w:color="auto"/>
        <w:left w:val="none" w:sz="0" w:space="0" w:color="auto"/>
        <w:bottom w:val="none" w:sz="0" w:space="0" w:color="auto"/>
        <w:right w:val="none" w:sz="0" w:space="0" w:color="auto"/>
      </w:divBdr>
    </w:div>
    <w:div w:id="1383674604">
      <w:bodyDiv w:val="1"/>
      <w:marLeft w:val="0"/>
      <w:marRight w:val="0"/>
      <w:marTop w:val="0"/>
      <w:marBottom w:val="0"/>
      <w:divBdr>
        <w:top w:val="none" w:sz="0" w:space="0" w:color="auto"/>
        <w:left w:val="none" w:sz="0" w:space="0" w:color="auto"/>
        <w:bottom w:val="none" w:sz="0" w:space="0" w:color="auto"/>
        <w:right w:val="none" w:sz="0" w:space="0" w:color="auto"/>
      </w:divBdr>
    </w:div>
    <w:div w:id="1674188085">
      <w:bodyDiv w:val="1"/>
      <w:marLeft w:val="0"/>
      <w:marRight w:val="0"/>
      <w:marTop w:val="0"/>
      <w:marBottom w:val="0"/>
      <w:divBdr>
        <w:top w:val="none" w:sz="0" w:space="0" w:color="auto"/>
        <w:left w:val="none" w:sz="0" w:space="0" w:color="auto"/>
        <w:bottom w:val="none" w:sz="0" w:space="0" w:color="auto"/>
        <w:right w:val="none" w:sz="0" w:space="0" w:color="auto"/>
      </w:divBdr>
    </w:div>
    <w:div w:id="1762136995">
      <w:bodyDiv w:val="1"/>
      <w:marLeft w:val="0"/>
      <w:marRight w:val="0"/>
      <w:marTop w:val="0"/>
      <w:marBottom w:val="0"/>
      <w:divBdr>
        <w:top w:val="none" w:sz="0" w:space="0" w:color="auto"/>
        <w:left w:val="none" w:sz="0" w:space="0" w:color="auto"/>
        <w:bottom w:val="none" w:sz="0" w:space="0" w:color="auto"/>
        <w:right w:val="none" w:sz="0" w:space="0" w:color="auto"/>
      </w:divBdr>
    </w:div>
    <w:div w:id="1783109505">
      <w:bodyDiv w:val="1"/>
      <w:marLeft w:val="0"/>
      <w:marRight w:val="0"/>
      <w:marTop w:val="0"/>
      <w:marBottom w:val="0"/>
      <w:divBdr>
        <w:top w:val="none" w:sz="0" w:space="0" w:color="auto"/>
        <w:left w:val="none" w:sz="0" w:space="0" w:color="auto"/>
        <w:bottom w:val="none" w:sz="0" w:space="0" w:color="auto"/>
        <w:right w:val="none" w:sz="0" w:space="0" w:color="auto"/>
      </w:divBdr>
    </w:div>
    <w:div w:id="1845315175">
      <w:bodyDiv w:val="1"/>
      <w:marLeft w:val="0"/>
      <w:marRight w:val="0"/>
      <w:marTop w:val="0"/>
      <w:marBottom w:val="0"/>
      <w:divBdr>
        <w:top w:val="none" w:sz="0" w:space="0" w:color="auto"/>
        <w:left w:val="none" w:sz="0" w:space="0" w:color="auto"/>
        <w:bottom w:val="none" w:sz="0" w:space="0" w:color="auto"/>
        <w:right w:val="none" w:sz="0" w:space="0" w:color="auto"/>
      </w:divBdr>
    </w:div>
    <w:div w:id="2087995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2659</Words>
  <Characters>14627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 Durán</cp:lastModifiedBy>
  <cp:revision>2</cp:revision>
  <dcterms:created xsi:type="dcterms:W3CDTF">2025-09-30T00:18:00Z</dcterms:created>
  <dcterms:modified xsi:type="dcterms:W3CDTF">2025-09-30T00:18:00Z</dcterms:modified>
  <cp:category/>
</cp:coreProperties>
</file>